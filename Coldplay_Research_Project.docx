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57A2" w14:textId="77777777" w:rsidR="00F47071" w:rsidRDefault="00000000">
      <w:pPr>
        <w:pStyle w:val="Title"/>
      </w:pPr>
      <w:r>
        <w:t>Coldplay Research Project</w:t>
      </w:r>
    </w:p>
    <w:p w14:paraId="3528AB0F" w14:textId="77777777" w:rsidR="00F47071" w:rsidRDefault="00000000">
      <w:pPr>
        <w:pStyle w:val="Heading1"/>
      </w:pPr>
      <w:r>
        <w:t>Track 1</w:t>
      </w:r>
    </w:p>
    <w:p w14:paraId="743723AE" w14:textId="77777777" w:rsidR="00F47071" w:rsidRDefault="00000000">
      <w:r>
        <w:t>Album Number: 1</w:t>
      </w:r>
    </w:p>
    <w:p w14:paraId="0260C420" w14:textId="77777777" w:rsidR="00F47071" w:rsidRDefault="00000000">
      <w:r>
        <w:t xml:space="preserve">Album Name: Parachutes </w:t>
      </w:r>
    </w:p>
    <w:p w14:paraId="5550A11E" w14:textId="77777777" w:rsidR="00F47071" w:rsidRDefault="00000000">
      <w:r>
        <w:t>Album Release Date: 2000</w:t>
      </w:r>
    </w:p>
    <w:p w14:paraId="1141DD29" w14:textId="77777777" w:rsidR="00F47071" w:rsidRDefault="00000000">
      <w:r>
        <w:t>Track Number: 1</w:t>
      </w:r>
    </w:p>
    <w:p w14:paraId="26CE2F89" w14:textId="77777777" w:rsidR="00F47071" w:rsidRDefault="00000000">
      <w:r>
        <w:t>Track Name: Don't Panic</w:t>
      </w:r>
    </w:p>
    <w:p w14:paraId="4F0252BE" w14:textId="77777777" w:rsidR="00F47071" w:rsidRDefault="00000000">
      <w:r>
        <w:t>Lyrics:</w:t>
      </w:r>
    </w:p>
    <w:p w14:paraId="272D10CD" w14:textId="77777777" w:rsidR="00F47071" w:rsidRDefault="00000000">
      <w:r>
        <w:t>Bones, sinking like stones</w:t>
      </w:r>
      <w:r>
        <w:br/>
        <w:t>All that we fought for</w:t>
      </w:r>
      <w:r>
        <w:br/>
        <w:t>Homes, places we've grown</w:t>
      </w:r>
      <w:r>
        <w:br/>
        <w:t>All of us are done for</w:t>
      </w:r>
      <w:r>
        <w:br/>
        <w:t>And we live in a beautiful world</w:t>
      </w:r>
      <w:r>
        <w:br/>
        <w:t>Yeah, we do, yeah, we do</w:t>
      </w:r>
      <w:r>
        <w:br/>
        <w:t>We live in a beautiful world</w:t>
      </w:r>
      <w:r>
        <w:br/>
        <w:t>♪</w:t>
      </w:r>
      <w:r>
        <w:br/>
        <w:t>Bones, sinking like stones</w:t>
      </w:r>
      <w:r>
        <w:br/>
        <w:t>All that we fought for</w:t>
      </w:r>
      <w:r>
        <w:br/>
        <w:t>And homes, places we've grown</w:t>
      </w:r>
      <w:r>
        <w:br/>
        <w:t>All of us are done for (done for)</w:t>
      </w:r>
      <w:r>
        <w:br/>
        <w:t>And we live in a beautiful world</w:t>
      </w:r>
      <w:r>
        <w:br/>
        <w:t>Yeah, we do, yeah, we do</w:t>
      </w:r>
      <w:r>
        <w:br/>
        <w:t>We live in a beautiful world</w:t>
      </w:r>
      <w:r>
        <w:br/>
        <w:t>♪</w:t>
      </w:r>
      <w:r>
        <w:br/>
        <w:t>And we live in a beautiful world</w:t>
      </w:r>
      <w:r>
        <w:br/>
        <w:t>Yeah, we do, yeah, we do</w:t>
      </w:r>
      <w:r>
        <w:br/>
        <w:t>We live in a beautiful world</w:t>
      </w:r>
      <w:r>
        <w:br/>
        <w:t>♪</w:t>
      </w:r>
      <w:r>
        <w:br/>
        <w:t>Oh, all that I know</w:t>
      </w:r>
      <w:r>
        <w:br/>
        <w:t>There's nothing here to run from</w:t>
      </w:r>
      <w:r>
        <w:br/>
        <w:t>'Cause yeah, everybody here's</w:t>
      </w:r>
      <w:r>
        <w:br/>
        <w:t>Got somebody to lean on</w:t>
      </w:r>
    </w:p>
    <w:p w14:paraId="06EA50C8" w14:textId="77777777" w:rsidR="00F47071" w:rsidRDefault="00000000">
      <w:r>
        <w:br w:type="page"/>
      </w:r>
    </w:p>
    <w:p w14:paraId="6629C6FF" w14:textId="77777777" w:rsidR="00F47071" w:rsidRDefault="00000000">
      <w:pPr>
        <w:pStyle w:val="Heading1"/>
      </w:pPr>
      <w:r>
        <w:lastRenderedPageBreak/>
        <w:t>Track 2</w:t>
      </w:r>
    </w:p>
    <w:p w14:paraId="6BC40345" w14:textId="77777777" w:rsidR="00F47071" w:rsidRDefault="00000000">
      <w:r>
        <w:t>Album Number: 1</w:t>
      </w:r>
    </w:p>
    <w:p w14:paraId="59BE57B7" w14:textId="77777777" w:rsidR="00F47071" w:rsidRDefault="00000000">
      <w:r>
        <w:t xml:space="preserve">Album Name: Parachutes </w:t>
      </w:r>
    </w:p>
    <w:p w14:paraId="7637E5D0" w14:textId="77777777" w:rsidR="00F47071" w:rsidRDefault="00000000">
      <w:r>
        <w:t>Album Release Date: 2000</w:t>
      </w:r>
    </w:p>
    <w:p w14:paraId="597850B3" w14:textId="77777777" w:rsidR="00F47071" w:rsidRDefault="00000000">
      <w:r>
        <w:t>Track Number: 2</w:t>
      </w:r>
    </w:p>
    <w:p w14:paraId="77BCD1D8" w14:textId="77777777" w:rsidR="00F47071" w:rsidRDefault="00000000">
      <w:r>
        <w:t>Track Name: Shiver</w:t>
      </w:r>
    </w:p>
    <w:p w14:paraId="21CB3E1C" w14:textId="77777777" w:rsidR="00F47071" w:rsidRDefault="00000000">
      <w:r>
        <w:t>Lyrics:</w:t>
      </w:r>
    </w:p>
    <w:p w14:paraId="0D1A8EB8" w14:textId="77777777" w:rsidR="00F47071" w:rsidRDefault="00000000">
      <w:r>
        <w:t>So I look in your direction</w:t>
      </w:r>
      <w:r>
        <w:br/>
        <w:t>But you pay me no attention, do you?</w:t>
      </w:r>
      <w:r>
        <w:br/>
        <w:t>♪</w:t>
      </w:r>
      <w:r>
        <w:br/>
        <w:t>I know, you don't listen to me</w:t>
      </w:r>
      <w:r>
        <w:br/>
        <w:t>'Cause you say, you see straight through me, don't you?</w:t>
      </w:r>
      <w:r>
        <w:br/>
        <w:t>But on and on, from the moment I wake</w:t>
      </w:r>
      <w:r>
        <w:br/>
        <w:t>'Til the moment I sleep</w:t>
      </w:r>
      <w:r>
        <w:br/>
        <w:t>I'll be there by your side</w:t>
      </w:r>
      <w:r>
        <w:br/>
        <w:t>Just you try and stop me</w:t>
      </w:r>
      <w:r>
        <w:br/>
        <w:t>I'll be waiting in line</w:t>
      </w:r>
      <w:r>
        <w:br/>
        <w:t>Just to see if you care</w:t>
      </w:r>
      <w:r>
        <w:br/>
        <w:t>Oh, did you want me to change?</w:t>
      </w:r>
      <w:r>
        <w:br/>
        <w:t>Well, I changed for good</w:t>
      </w:r>
      <w:r>
        <w:br/>
        <w:t>And I want you to know</w:t>
      </w:r>
      <w:r>
        <w:br/>
        <w:t>That you'll always get your way</w:t>
      </w:r>
      <w:r>
        <w:br/>
        <w:t>I wanted to say</w:t>
      </w:r>
      <w:r>
        <w:br/>
        <w:t>Don't you shiver</w:t>
      </w:r>
      <w:r>
        <w:br/>
        <w:t>Shiver</w:t>
      </w:r>
      <w:r>
        <w:br/>
        <w:t>Sing it loud and clear</w:t>
      </w:r>
      <w:r>
        <w:br/>
        <w:t>I'll always be waiting for you</w:t>
      </w:r>
      <w:r>
        <w:br/>
        <w:t>So you know how much I need you</w:t>
      </w:r>
      <w:r>
        <w:br/>
        <w:t>But you never even see me, do you?</w:t>
      </w:r>
      <w:r>
        <w:br/>
        <w:t>And is this my final chance of getting you</w:t>
      </w:r>
      <w:r>
        <w:br/>
        <w:t>♪</w:t>
      </w:r>
      <w:r>
        <w:br/>
        <w:t>But on and on, from the moment I wake</w:t>
      </w:r>
      <w:r>
        <w:br/>
        <w:t>'Til the moment I sleep</w:t>
      </w:r>
      <w:r>
        <w:br/>
        <w:t>I'll be there by your side</w:t>
      </w:r>
      <w:r>
        <w:br/>
        <w:t>Just you try and stop me</w:t>
      </w:r>
      <w:r>
        <w:br/>
        <w:t>I'll be waiting in line</w:t>
      </w:r>
      <w:r>
        <w:br/>
        <w:t>Just to see if you care</w:t>
      </w:r>
      <w:r>
        <w:br/>
        <w:t>If you care</w:t>
      </w:r>
      <w:r>
        <w:br/>
        <w:t>Oh, did you want me to change?</w:t>
      </w:r>
      <w:r>
        <w:br/>
      </w:r>
      <w:r>
        <w:lastRenderedPageBreak/>
        <w:t>Well, I changed for good</w:t>
      </w:r>
      <w:r>
        <w:br/>
        <w:t>And I want you to know</w:t>
      </w:r>
      <w:r>
        <w:br/>
        <w:t>That you'll always get your way</w:t>
      </w:r>
      <w:r>
        <w:br/>
        <w:t>And I wanted to say</w:t>
      </w:r>
      <w:r>
        <w:br/>
        <w:t>Don't you shiver</w:t>
      </w:r>
      <w:r>
        <w:br/>
        <w:t>Don't you shiver</w:t>
      </w:r>
      <w:r>
        <w:br/>
        <w:t>Sing it loud and clear</w:t>
      </w:r>
      <w:r>
        <w:br/>
        <w:t>I'll always be waiting for you</w:t>
      </w:r>
      <w:r>
        <w:br/>
        <w:t>♪</w:t>
      </w:r>
      <w:r>
        <w:br/>
        <w:t>Yeah, I'll always be waiting for you</w:t>
      </w:r>
      <w:r>
        <w:br/>
        <w:t>Yeah, I'll always be waiting for you</w:t>
      </w:r>
      <w:r>
        <w:br/>
        <w:t>Yeah, I'll always be waiting for you</w:t>
      </w:r>
      <w:r>
        <w:br/>
        <w:t>For you</w:t>
      </w:r>
      <w:r>
        <w:br/>
        <w:t>I will always be waiting</w:t>
      </w:r>
      <w:r>
        <w:br/>
        <w:t>And it's you, I see</w:t>
      </w:r>
      <w:r>
        <w:br/>
        <w:t>But you don't see me</w:t>
      </w:r>
      <w:r>
        <w:br/>
        <w:t>And it's you, I hear</w:t>
      </w:r>
      <w:r>
        <w:br/>
        <w:t>So loud and so clear</w:t>
      </w:r>
      <w:r>
        <w:br/>
        <w:t>I sing it loud and clear</w:t>
      </w:r>
      <w:r>
        <w:br/>
        <w:t>And I'll always be waiting for you</w:t>
      </w:r>
      <w:r>
        <w:br/>
        <w:t>♪</w:t>
      </w:r>
      <w:r>
        <w:br/>
        <w:t>So I look in your direction</w:t>
      </w:r>
      <w:r>
        <w:br/>
        <w:t>But you pay me no attention</w:t>
      </w:r>
      <w:r>
        <w:br/>
        <w:t>And you know how much I need you</w:t>
      </w:r>
      <w:r>
        <w:br/>
        <w:t>But you never even see me</w:t>
      </w:r>
    </w:p>
    <w:p w14:paraId="4EE1D474" w14:textId="77777777" w:rsidR="00F47071" w:rsidRDefault="00000000">
      <w:r>
        <w:br w:type="page"/>
      </w:r>
    </w:p>
    <w:p w14:paraId="48A0350A" w14:textId="77777777" w:rsidR="00F47071" w:rsidRDefault="00000000">
      <w:pPr>
        <w:pStyle w:val="Heading1"/>
      </w:pPr>
      <w:r>
        <w:lastRenderedPageBreak/>
        <w:t>Track 3</w:t>
      </w:r>
    </w:p>
    <w:p w14:paraId="451FA4BD" w14:textId="77777777" w:rsidR="00F47071" w:rsidRDefault="00000000">
      <w:r>
        <w:t>Album Number: 1</w:t>
      </w:r>
    </w:p>
    <w:p w14:paraId="69FFB3E9" w14:textId="77777777" w:rsidR="00F47071" w:rsidRDefault="00000000">
      <w:r>
        <w:t xml:space="preserve">Album Name: Parachutes </w:t>
      </w:r>
    </w:p>
    <w:p w14:paraId="11A5D5E7" w14:textId="77777777" w:rsidR="00F47071" w:rsidRDefault="00000000">
      <w:r>
        <w:t>Album Release Date: 2000</w:t>
      </w:r>
    </w:p>
    <w:p w14:paraId="220BB3BF" w14:textId="77777777" w:rsidR="00F47071" w:rsidRDefault="00000000">
      <w:r>
        <w:t>Track Number: 3</w:t>
      </w:r>
    </w:p>
    <w:p w14:paraId="35FB5C09" w14:textId="77777777" w:rsidR="00F47071" w:rsidRDefault="00000000">
      <w:r>
        <w:t>Track Name: Spies</w:t>
      </w:r>
    </w:p>
    <w:p w14:paraId="0706A136" w14:textId="77777777" w:rsidR="00F47071" w:rsidRDefault="00000000">
      <w:r>
        <w:t>Lyrics:</w:t>
      </w:r>
    </w:p>
    <w:p w14:paraId="24634339" w14:textId="77777777" w:rsidR="00F47071" w:rsidRDefault="00000000">
      <w:r>
        <w:t>I awake to find no peace of mind</w:t>
      </w:r>
      <w:r>
        <w:br/>
        <w:t>I said, "How do you live as a fugitive down here"</w:t>
      </w:r>
      <w:r>
        <w:br/>
        <w:t>"Where I cannot see so clear?"</w:t>
      </w:r>
      <w:r>
        <w:br/>
        <w:t>I said, "What do I know?"</w:t>
      </w:r>
      <w:r>
        <w:br/>
        <w:t>"Show me the right way to go"</w:t>
      </w:r>
      <w:r>
        <w:br/>
        <w:t>And the spies came out of the water</w:t>
      </w:r>
      <w:r>
        <w:br/>
        <w:t>But you're feeling so bad 'cause you know</w:t>
      </w:r>
      <w:r>
        <w:br/>
        <w:t>That the spies hide out in every corner</w:t>
      </w:r>
      <w:r>
        <w:br/>
        <w:t>But you can't touch them, no</w:t>
      </w:r>
      <w:r>
        <w:br/>
        <w:t>'Cause they're all spies</w:t>
      </w:r>
      <w:r>
        <w:br/>
        <w:t>♪</w:t>
      </w:r>
      <w:r>
        <w:br/>
        <w:t>They're all spies</w:t>
      </w:r>
      <w:r>
        <w:br/>
        <w:t>♪</w:t>
      </w:r>
      <w:r>
        <w:br/>
        <w:t>I awake to see that no one is free</w:t>
      </w:r>
      <w:r>
        <w:br/>
        <w:t>We're all fugitives, look at the way we live down here</w:t>
      </w:r>
      <w:r>
        <w:br/>
        <w:t>I cannot sleep from fear, no</w:t>
      </w:r>
      <w:r>
        <w:br/>
        <w:t>I said, "Which way do I turn?"</w:t>
      </w:r>
      <w:r>
        <w:br/>
        <w:t>Oh, I forget everything I learn</w:t>
      </w:r>
      <w:r>
        <w:br/>
        <w:t>And the spies came out of the water</w:t>
      </w:r>
      <w:r>
        <w:br/>
        <w:t>And you're feeling so bad 'cause you know</w:t>
      </w:r>
      <w:r>
        <w:br/>
        <w:t>That the spies hide out in every corner</w:t>
      </w:r>
      <w:r>
        <w:br/>
        <w:t>But you can't touch them, no</w:t>
      </w:r>
      <w:r>
        <w:br/>
        <w:t>'Cause they're all spies</w:t>
      </w:r>
      <w:r>
        <w:br/>
        <w:t>♪</w:t>
      </w:r>
      <w:r>
        <w:br/>
        <w:t>They're all spies</w:t>
      </w:r>
      <w:r>
        <w:br/>
        <w:t>♪</w:t>
      </w:r>
      <w:r>
        <w:br/>
        <w:t>And if we don't hide here</w:t>
      </w:r>
      <w:r>
        <w:br/>
        <w:t>They're gonna find us</w:t>
      </w:r>
      <w:r>
        <w:br/>
        <w:t>And if we don't hide now</w:t>
      </w:r>
      <w:r>
        <w:br/>
        <w:t>They're gonna catch us where we sleep</w:t>
      </w:r>
      <w:r>
        <w:br/>
        <w:t>Ah, and if we don't hide here</w:t>
      </w:r>
      <w:r>
        <w:br/>
      </w:r>
      <w:r>
        <w:lastRenderedPageBreak/>
        <w:t>They're gonna find us</w:t>
      </w:r>
      <w:r>
        <w:br/>
        <w:t>♪</w:t>
      </w:r>
      <w:r>
        <w:br/>
        <w:t>And the spies came out of the water</w:t>
      </w:r>
      <w:r>
        <w:br/>
        <w:t>But you're feeling so good 'cause you know</w:t>
      </w:r>
      <w:r>
        <w:br/>
        <w:t>That those spies hide out in every corner</w:t>
      </w:r>
      <w:r>
        <w:br/>
        <w:t>They can't touch you, no</w:t>
      </w:r>
      <w:r>
        <w:br/>
        <w:t>'Cause they're just spies</w:t>
      </w:r>
      <w:r>
        <w:br/>
        <w:t>♪</w:t>
      </w:r>
      <w:r>
        <w:br/>
        <w:t>They're just spies</w:t>
      </w:r>
      <w:r>
        <w:br/>
        <w:t>♪</w:t>
      </w:r>
      <w:r>
        <w:br/>
        <w:t>They're just spies</w:t>
      </w:r>
      <w:r>
        <w:br/>
        <w:t>♪</w:t>
      </w:r>
      <w:r>
        <w:br/>
        <w:t>They're just spies</w:t>
      </w:r>
      <w:r>
        <w:br/>
        <w:t>♪</w:t>
      </w:r>
      <w:r>
        <w:br/>
        <w:t>They're just spies</w:t>
      </w:r>
    </w:p>
    <w:p w14:paraId="0F16BACD" w14:textId="77777777" w:rsidR="00F47071" w:rsidRDefault="00000000">
      <w:r>
        <w:br w:type="page"/>
      </w:r>
    </w:p>
    <w:p w14:paraId="7608FCD2" w14:textId="77777777" w:rsidR="00F47071" w:rsidRDefault="00000000">
      <w:pPr>
        <w:pStyle w:val="Heading1"/>
      </w:pPr>
      <w:r>
        <w:lastRenderedPageBreak/>
        <w:t>Track 4</w:t>
      </w:r>
    </w:p>
    <w:p w14:paraId="51D806E3" w14:textId="77777777" w:rsidR="00F47071" w:rsidRDefault="00000000">
      <w:r>
        <w:t>Album Number: 1</w:t>
      </w:r>
    </w:p>
    <w:p w14:paraId="678D2361" w14:textId="77777777" w:rsidR="00F47071" w:rsidRDefault="00000000">
      <w:r>
        <w:t xml:space="preserve">Album Name: Parachutes </w:t>
      </w:r>
    </w:p>
    <w:p w14:paraId="2C93362D" w14:textId="77777777" w:rsidR="00F47071" w:rsidRDefault="00000000">
      <w:r>
        <w:t>Album Release Date: 2000</w:t>
      </w:r>
    </w:p>
    <w:p w14:paraId="26923271" w14:textId="77777777" w:rsidR="00F47071" w:rsidRDefault="00000000">
      <w:r>
        <w:t>Track Number: 4</w:t>
      </w:r>
    </w:p>
    <w:p w14:paraId="51A5E793" w14:textId="77777777" w:rsidR="00F47071" w:rsidRDefault="00000000">
      <w:r>
        <w:t>Track Name: Sparks</w:t>
      </w:r>
    </w:p>
    <w:p w14:paraId="64B1DA07" w14:textId="77777777" w:rsidR="00F47071" w:rsidRDefault="00000000">
      <w:r>
        <w:t>Lyrics:</w:t>
      </w:r>
    </w:p>
    <w:p w14:paraId="16062067" w14:textId="77777777" w:rsidR="00F47071" w:rsidRDefault="00000000">
      <w:r>
        <w:t>Did I drive you away?</w:t>
      </w:r>
      <w:r>
        <w:br/>
        <w:t>I know what you'll say</w:t>
      </w:r>
      <w:r>
        <w:br/>
        <w:t>You say, "Oh, sing one we know"</w:t>
      </w:r>
      <w:r>
        <w:br/>
        <w:t>♪</w:t>
      </w:r>
      <w:r>
        <w:br/>
        <w:t>But I promise you this</w:t>
      </w:r>
      <w:r>
        <w:br/>
        <w:t>I'll always look out for you</w:t>
      </w:r>
      <w:r>
        <w:br/>
        <w:t>Yeah, that's what I'll do</w:t>
      </w:r>
      <w:r>
        <w:br/>
        <w:t>I say, "Ohh"</w:t>
      </w:r>
      <w:r>
        <w:br/>
        <w:t>I say, "Ohh"</w:t>
      </w:r>
      <w:r>
        <w:br/>
        <w:t>♪</w:t>
      </w:r>
      <w:r>
        <w:br/>
        <w:t>My heart is yours</w:t>
      </w:r>
      <w:r>
        <w:br/>
        <w:t>It's you that I hold on to</w:t>
      </w:r>
      <w:r>
        <w:br/>
        <w:t>Yeah, that's what I do</w:t>
      </w:r>
      <w:r>
        <w:br/>
        <w:t>And I know, I was wrong</w:t>
      </w:r>
      <w:r>
        <w:br/>
        <w:t>But I won't let you down</w:t>
      </w:r>
      <w:r>
        <w:br/>
        <w:t>Oh, yeah, yeah, yeah, I will, yes, I will</w:t>
      </w:r>
      <w:r>
        <w:br/>
        <w:t>I said, "Ohh"</w:t>
      </w:r>
      <w:r>
        <w:br/>
        <w:t>I cry, "Ohh"</w:t>
      </w:r>
      <w:r>
        <w:br/>
        <w:t>Yeah, I saw sparks</w:t>
      </w:r>
      <w:r>
        <w:br/>
        <w:t>Yeah, I saw sparks</w:t>
      </w:r>
      <w:r>
        <w:br/>
        <w:t>And I saw sparks</w:t>
      </w:r>
      <w:r>
        <w:br/>
        <w:t>Yeah, I saw sparks</w:t>
      </w:r>
      <w:r>
        <w:br/>
        <w:t>Sing it out</w:t>
      </w:r>
    </w:p>
    <w:p w14:paraId="0415CB71" w14:textId="77777777" w:rsidR="00F47071" w:rsidRDefault="00000000">
      <w:r>
        <w:br w:type="page"/>
      </w:r>
    </w:p>
    <w:p w14:paraId="532A4E1F" w14:textId="77777777" w:rsidR="00F47071" w:rsidRDefault="00000000">
      <w:pPr>
        <w:pStyle w:val="Heading1"/>
      </w:pPr>
      <w:r>
        <w:lastRenderedPageBreak/>
        <w:t>Track 5</w:t>
      </w:r>
    </w:p>
    <w:p w14:paraId="1903CB37" w14:textId="77777777" w:rsidR="00F47071" w:rsidRDefault="00000000">
      <w:r>
        <w:t>Album Number: 1</w:t>
      </w:r>
    </w:p>
    <w:p w14:paraId="4197A930" w14:textId="77777777" w:rsidR="00F47071" w:rsidRDefault="00000000">
      <w:r>
        <w:t xml:space="preserve">Album Name: Parachutes </w:t>
      </w:r>
    </w:p>
    <w:p w14:paraId="724276B8" w14:textId="77777777" w:rsidR="00F47071" w:rsidRDefault="00000000">
      <w:r>
        <w:t>Album Release Date: 2000</w:t>
      </w:r>
    </w:p>
    <w:p w14:paraId="7AD15A57" w14:textId="77777777" w:rsidR="00F47071" w:rsidRDefault="00000000">
      <w:r>
        <w:t>Track Number: 5</w:t>
      </w:r>
    </w:p>
    <w:p w14:paraId="4C83B237" w14:textId="77777777" w:rsidR="00F47071" w:rsidRDefault="00000000">
      <w:r>
        <w:t>Track Name: Yellow</w:t>
      </w:r>
    </w:p>
    <w:p w14:paraId="7358D67F" w14:textId="77777777" w:rsidR="00F47071" w:rsidRDefault="00000000">
      <w:r>
        <w:t>Lyrics:</w:t>
      </w:r>
    </w:p>
    <w:p w14:paraId="3229C345" w14:textId="77777777" w:rsidR="00F47071" w:rsidRDefault="00000000">
      <w:r>
        <w:t>Look at the stars</w:t>
      </w:r>
      <w:r>
        <w:br/>
        <w:t>Look how they shine for you</w:t>
      </w:r>
      <w:r>
        <w:br/>
        <w:t>And everything you do</w:t>
      </w:r>
      <w:r>
        <w:br/>
        <w:t>Yeah, they were all yellow</w:t>
      </w:r>
      <w:r>
        <w:br/>
        <w:t>I came along</w:t>
      </w:r>
      <w:r>
        <w:br/>
        <w:t>I wrote a song for you</w:t>
      </w:r>
      <w:r>
        <w:br/>
        <w:t>And all the things you do</w:t>
      </w:r>
      <w:r>
        <w:br/>
        <w:t>And it was called Yellow</w:t>
      </w:r>
      <w:r>
        <w:br/>
        <w:t>So then I took my turn</w:t>
      </w:r>
      <w:r>
        <w:br/>
        <w:t>Oh, what a thing to have done</w:t>
      </w:r>
      <w:r>
        <w:br/>
        <w:t>And it was all yellow</w:t>
      </w:r>
      <w:r>
        <w:br/>
        <w:t>♪</w:t>
      </w:r>
      <w:r>
        <w:br/>
        <w:t>Your skin, oh yeah, your skin and bones</w:t>
      </w:r>
      <w:r>
        <w:br/>
        <w:t>Turn into something beautiful</w:t>
      </w:r>
      <w:r>
        <w:br/>
        <w:t>And you know, you know I love you so</w:t>
      </w:r>
      <w:r>
        <w:br/>
        <w:t>You know I love you so</w:t>
      </w:r>
      <w:r>
        <w:br/>
        <w:t>♪</w:t>
      </w:r>
      <w:r>
        <w:br/>
        <w:t>I swam across</w:t>
      </w:r>
      <w:r>
        <w:br/>
        <w:t>I jumped across for you</w:t>
      </w:r>
      <w:r>
        <w:br/>
        <w:t>Oh, what a thing to do</w:t>
      </w:r>
      <w:r>
        <w:br/>
        <w:t>'Cause you were all yellow</w:t>
      </w:r>
      <w:r>
        <w:br/>
        <w:t>I drew a line</w:t>
      </w:r>
      <w:r>
        <w:br/>
        <w:t>I drew a line for you</w:t>
      </w:r>
      <w:r>
        <w:br/>
        <w:t>Oh, what a thing to do</w:t>
      </w:r>
      <w:r>
        <w:br/>
        <w:t>And it was all yellow</w:t>
      </w:r>
      <w:r>
        <w:br/>
        <w:t>♪</w:t>
      </w:r>
      <w:r>
        <w:br/>
        <w:t>And your skin, oh yeah, your skin and bones</w:t>
      </w:r>
      <w:r>
        <w:br/>
        <w:t>Turn into something beautiful</w:t>
      </w:r>
      <w:r>
        <w:br/>
        <w:t>And you know, for you, I'd bleed myself dry</w:t>
      </w:r>
      <w:r>
        <w:br/>
        <w:t>For you, I'd bleed myself dry</w:t>
      </w:r>
      <w:r>
        <w:br/>
        <w:t>♪</w:t>
      </w:r>
      <w:r>
        <w:br/>
      </w:r>
      <w:r>
        <w:lastRenderedPageBreak/>
        <w:t>It's true</w:t>
      </w:r>
      <w:r>
        <w:br/>
        <w:t>Look how they shine for you</w:t>
      </w:r>
      <w:r>
        <w:br/>
        <w:t>Look how they shine for you</w:t>
      </w:r>
      <w:r>
        <w:br/>
        <w:t>Look how they shine for</w:t>
      </w:r>
      <w:r>
        <w:br/>
        <w:t>Look how they shine for you</w:t>
      </w:r>
      <w:r>
        <w:br/>
        <w:t>Look how they shine for you</w:t>
      </w:r>
      <w:r>
        <w:br/>
        <w:t>Look how they shine</w:t>
      </w:r>
      <w:r>
        <w:br/>
        <w:t>Look at the stars</w:t>
      </w:r>
      <w:r>
        <w:br/>
        <w:t>Look how they shine for you</w:t>
      </w:r>
      <w:r>
        <w:br/>
        <w:t>And all the things that you do</w:t>
      </w:r>
    </w:p>
    <w:p w14:paraId="0734EEBC" w14:textId="77777777" w:rsidR="00F47071" w:rsidRDefault="00000000">
      <w:r>
        <w:br w:type="page"/>
      </w:r>
    </w:p>
    <w:p w14:paraId="14B74C69" w14:textId="77777777" w:rsidR="00F47071" w:rsidRDefault="00000000">
      <w:pPr>
        <w:pStyle w:val="Heading1"/>
      </w:pPr>
      <w:r>
        <w:lastRenderedPageBreak/>
        <w:t>Track 6</w:t>
      </w:r>
    </w:p>
    <w:p w14:paraId="56FB0EC4" w14:textId="77777777" w:rsidR="00F47071" w:rsidRDefault="00000000">
      <w:r>
        <w:t>Album Number: 1</w:t>
      </w:r>
    </w:p>
    <w:p w14:paraId="78725F00" w14:textId="77777777" w:rsidR="00F47071" w:rsidRDefault="00000000">
      <w:r>
        <w:t xml:space="preserve">Album Name: Parachutes </w:t>
      </w:r>
    </w:p>
    <w:p w14:paraId="56B36F1F" w14:textId="77777777" w:rsidR="00F47071" w:rsidRDefault="00000000">
      <w:r>
        <w:t>Album Release Date: 2000</w:t>
      </w:r>
    </w:p>
    <w:p w14:paraId="3CBAD64C" w14:textId="77777777" w:rsidR="00F47071" w:rsidRDefault="00000000">
      <w:r>
        <w:t>Track Number: 6</w:t>
      </w:r>
    </w:p>
    <w:p w14:paraId="66BBF9DF" w14:textId="77777777" w:rsidR="00F47071" w:rsidRDefault="00000000">
      <w:r>
        <w:t>Track Name: Trouble</w:t>
      </w:r>
    </w:p>
    <w:p w14:paraId="546DDF2A" w14:textId="77777777" w:rsidR="00F47071" w:rsidRDefault="00000000">
      <w:r>
        <w:t>Lyrics:</w:t>
      </w:r>
    </w:p>
    <w:p w14:paraId="16173177" w14:textId="77777777" w:rsidR="00F47071" w:rsidRDefault="00000000">
      <w:r>
        <w:t>Oh no, I see</w:t>
      </w:r>
      <w:r>
        <w:br/>
        <w:t>A spider web is tangled up with me</w:t>
      </w:r>
      <w:r>
        <w:br/>
        <w:t>And I lost my head</w:t>
      </w:r>
      <w:r>
        <w:br/>
        <w:t>The thought of all the stupid things I'd said</w:t>
      </w:r>
      <w:r>
        <w:br/>
        <w:t>♪</w:t>
      </w:r>
      <w:r>
        <w:br/>
        <w:t>Oh no, what's this?</w:t>
      </w:r>
      <w:r>
        <w:br/>
        <w:t>A spider web, and I'm caught in the middle</w:t>
      </w:r>
      <w:r>
        <w:br/>
        <w:t>So I turned to run</w:t>
      </w:r>
      <w:r>
        <w:br/>
        <w:t>The thought of all the stupid things I'd done</w:t>
      </w:r>
      <w:r>
        <w:br/>
        <w:t>And I never meant to cause you trouble</w:t>
      </w:r>
      <w:r>
        <w:br/>
        <w:t>I never meant to do you wrong</w:t>
      </w:r>
      <w:r>
        <w:br/>
        <w:t>I, well, if I ever caused you trouble</w:t>
      </w:r>
      <w:r>
        <w:br/>
        <w:t>And oh no, I never meant to do you harm</w:t>
      </w:r>
      <w:r>
        <w:br/>
        <w:t>♪</w:t>
      </w:r>
      <w:r>
        <w:br/>
        <w:t>Oh no, I see</w:t>
      </w:r>
      <w:r>
        <w:br/>
        <w:t>A spider web and it's me in the middle</w:t>
      </w:r>
      <w:r>
        <w:br/>
        <w:t>So I twist and turn</w:t>
      </w:r>
      <w:r>
        <w:br/>
        <w:t>But here am I in my little bubble?</w:t>
      </w:r>
      <w:r>
        <w:br/>
        <w:t>Singing out, I never meant to cause you trouble</w:t>
      </w:r>
      <w:r>
        <w:br/>
        <w:t>I never meant to do you wrong</w:t>
      </w:r>
      <w:r>
        <w:br/>
        <w:t>I, well, if I ever caused you trouble</w:t>
      </w:r>
      <w:r>
        <w:br/>
        <w:t>Oh no, I never meant to do you harm</w:t>
      </w:r>
      <w:r>
        <w:br/>
        <w:t>♪</w:t>
      </w:r>
      <w:r>
        <w:br/>
        <w:t>They spun a web for me</w:t>
      </w:r>
      <w:r>
        <w:br/>
        <w:t>They spun a web for me</w:t>
      </w:r>
      <w:r>
        <w:br/>
        <w:t>They spun a web for me</w:t>
      </w:r>
    </w:p>
    <w:p w14:paraId="12D16897" w14:textId="77777777" w:rsidR="00F47071" w:rsidRDefault="00000000">
      <w:r>
        <w:br w:type="page"/>
      </w:r>
    </w:p>
    <w:p w14:paraId="06A631D7" w14:textId="77777777" w:rsidR="00F47071" w:rsidRDefault="00000000">
      <w:pPr>
        <w:pStyle w:val="Heading1"/>
      </w:pPr>
      <w:r>
        <w:lastRenderedPageBreak/>
        <w:t>Track 7</w:t>
      </w:r>
    </w:p>
    <w:p w14:paraId="30D2B56F" w14:textId="77777777" w:rsidR="00F47071" w:rsidRDefault="00000000">
      <w:r>
        <w:t>Album Number: 1</w:t>
      </w:r>
    </w:p>
    <w:p w14:paraId="1E87433C" w14:textId="77777777" w:rsidR="00F47071" w:rsidRDefault="00000000">
      <w:r>
        <w:t xml:space="preserve">Album Name: Parachutes </w:t>
      </w:r>
    </w:p>
    <w:p w14:paraId="462B1B74" w14:textId="77777777" w:rsidR="00F47071" w:rsidRDefault="00000000">
      <w:r>
        <w:t>Album Release Date: 2000</w:t>
      </w:r>
    </w:p>
    <w:p w14:paraId="7EC915FE" w14:textId="77777777" w:rsidR="00F47071" w:rsidRDefault="00000000">
      <w:r>
        <w:t>Track Number: 7</w:t>
      </w:r>
    </w:p>
    <w:p w14:paraId="035D9DD9" w14:textId="77777777" w:rsidR="00F47071" w:rsidRDefault="00000000">
      <w:r>
        <w:t>Track Name: Parachutes</w:t>
      </w:r>
    </w:p>
    <w:p w14:paraId="397D48F4" w14:textId="77777777" w:rsidR="00F47071" w:rsidRDefault="00000000">
      <w:r>
        <w:t>Lyrics:</w:t>
      </w:r>
    </w:p>
    <w:p w14:paraId="1664782F" w14:textId="77777777" w:rsidR="00F47071" w:rsidRDefault="00000000">
      <w:r>
        <w:t>In a haze, a stormy haze</w:t>
      </w:r>
      <w:r>
        <w:br/>
        <w:t>I'll be 'round, I'll be loving you always, always</w:t>
      </w:r>
      <w:r>
        <w:br/>
        <w:t>Here I am, and I'll take my time</w:t>
      </w:r>
      <w:r>
        <w:br/>
        <w:t>Here I am, and I'll wait in the line always, always</w:t>
      </w:r>
    </w:p>
    <w:p w14:paraId="276357C0" w14:textId="77777777" w:rsidR="00F47071" w:rsidRDefault="00000000">
      <w:r>
        <w:br w:type="page"/>
      </w:r>
    </w:p>
    <w:p w14:paraId="292A2ED4" w14:textId="77777777" w:rsidR="00F47071" w:rsidRDefault="00000000">
      <w:pPr>
        <w:pStyle w:val="Heading1"/>
      </w:pPr>
      <w:r>
        <w:lastRenderedPageBreak/>
        <w:t>Track 8</w:t>
      </w:r>
    </w:p>
    <w:p w14:paraId="525338D5" w14:textId="77777777" w:rsidR="00F47071" w:rsidRDefault="00000000">
      <w:r>
        <w:t>Album Number: 1</w:t>
      </w:r>
    </w:p>
    <w:p w14:paraId="5DB81799" w14:textId="77777777" w:rsidR="00F47071" w:rsidRDefault="00000000">
      <w:r>
        <w:t xml:space="preserve">Album Name: Parachutes </w:t>
      </w:r>
    </w:p>
    <w:p w14:paraId="7A6E28B6" w14:textId="77777777" w:rsidR="00F47071" w:rsidRDefault="00000000">
      <w:r>
        <w:t>Album Release Date: 2000</w:t>
      </w:r>
    </w:p>
    <w:p w14:paraId="6F1CD00A" w14:textId="77777777" w:rsidR="00F47071" w:rsidRDefault="00000000">
      <w:r>
        <w:t>Track Number: 8</w:t>
      </w:r>
    </w:p>
    <w:p w14:paraId="3F660EA3" w14:textId="77777777" w:rsidR="00F47071" w:rsidRDefault="00000000">
      <w:r>
        <w:t>Track Name: High Speed</w:t>
      </w:r>
    </w:p>
    <w:p w14:paraId="494C588F" w14:textId="77777777" w:rsidR="00F47071" w:rsidRDefault="00000000">
      <w:r>
        <w:t>Lyrics:</w:t>
      </w:r>
    </w:p>
    <w:p w14:paraId="10EE3B85" w14:textId="77777777" w:rsidR="00F47071" w:rsidRDefault="00000000">
      <w:r>
        <w:t>Can anybody fly this thing</w:t>
      </w:r>
      <w:r>
        <w:br/>
        <w:t>♪</w:t>
      </w:r>
      <w:r>
        <w:br/>
        <w:t>Before my head explodes or my head starts to ring?</w:t>
      </w:r>
      <w:r>
        <w:br/>
        <w:t>♪</w:t>
      </w:r>
      <w:r>
        <w:br/>
        <w:t>We've been living life inside a bubble</w:t>
      </w:r>
      <w:r>
        <w:br/>
        <w:t>♪</w:t>
      </w:r>
      <w:r>
        <w:br/>
        <w:t>We've been living life inside a bubble</w:t>
      </w:r>
      <w:r>
        <w:br/>
        <w:t>♪</w:t>
      </w:r>
      <w:r>
        <w:br/>
        <w:t>Confidence in you</w:t>
      </w:r>
      <w:r>
        <w:br/>
        <w:t>Is confidence in me?</w:t>
      </w:r>
      <w:r>
        <w:br/>
        <w:t>Is confidence in a higher speed?</w:t>
      </w:r>
      <w:r>
        <w:br/>
        <w:t>♪</w:t>
      </w:r>
      <w:r>
        <w:br/>
        <w:t>Can anybody stop this thing</w:t>
      </w:r>
      <w:r>
        <w:br/>
        <w:t>♪</w:t>
      </w:r>
      <w:r>
        <w:br/>
        <w:t>Before my head explodes, before my head starts to ring?</w:t>
      </w:r>
      <w:r>
        <w:br/>
        <w:t>♪</w:t>
      </w:r>
      <w:r>
        <w:br/>
        <w:t>We've been living life inside a bubble</w:t>
      </w:r>
      <w:r>
        <w:br/>
        <w:t>♪</w:t>
      </w:r>
      <w:r>
        <w:br/>
        <w:t>We've been living life inside a bubble</w:t>
      </w:r>
      <w:r>
        <w:br/>
        <w:t>♪</w:t>
      </w:r>
      <w:r>
        <w:br/>
        <w:t>Confidence in you</w:t>
      </w:r>
      <w:r>
        <w:br/>
        <w:t>Is confidence in me?</w:t>
      </w:r>
      <w:r>
        <w:br/>
        <w:t>Is confidence in a higher speed?</w:t>
      </w:r>
      <w:r>
        <w:br/>
        <w:t>♪</w:t>
      </w:r>
      <w:r>
        <w:br/>
        <w:t>In high speed</w:t>
      </w:r>
      <w:r>
        <w:br/>
        <w:t>♪</w:t>
      </w:r>
      <w:r>
        <w:br/>
        <w:t>High speed</w:t>
      </w:r>
      <w:r>
        <w:br/>
        <w:t>♪</w:t>
      </w:r>
      <w:r>
        <w:br/>
        <w:t>High speed, you on</w:t>
      </w:r>
      <w:r>
        <w:br/>
        <w:t>High speed, you on</w:t>
      </w:r>
      <w:r>
        <w:br/>
      </w:r>
      <w:r>
        <w:lastRenderedPageBreak/>
        <w:t>High speed, you on</w:t>
      </w:r>
      <w:r>
        <w:br/>
        <w:t>♪</w:t>
      </w:r>
      <w:r>
        <w:br/>
        <w:t>High speed</w:t>
      </w:r>
    </w:p>
    <w:p w14:paraId="1E6E216E" w14:textId="77777777" w:rsidR="00F47071" w:rsidRDefault="00000000">
      <w:r>
        <w:br w:type="page"/>
      </w:r>
    </w:p>
    <w:p w14:paraId="020530B6" w14:textId="77777777" w:rsidR="00F47071" w:rsidRDefault="00000000">
      <w:pPr>
        <w:pStyle w:val="Heading1"/>
      </w:pPr>
      <w:r>
        <w:lastRenderedPageBreak/>
        <w:t>Track 9</w:t>
      </w:r>
    </w:p>
    <w:p w14:paraId="1C2A6EFE" w14:textId="77777777" w:rsidR="00F47071" w:rsidRDefault="00000000">
      <w:r>
        <w:t>Album Number: 1</w:t>
      </w:r>
    </w:p>
    <w:p w14:paraId="22F0B495" w14:textId="77777777" w:rsidR="00F47071" w:rsidRDefault="00000000">
      <w:r>
        <w:t xml:space="preserve">Album Name: Parachutes </w:t>
      </w:r>
    </w:p>
    <w:p w14:paraId="074C8C5A" w14:textId="77777777" w:rsidR="00F47071" w:rsidRDefault="00000000">
      <w:r>
        <w:t>Album Release Date: 2000</w:t>
      </w:r>
    </w:p>
    <w:p w14:paraId="1EB11278" w14:textId="77777777" w:rsidR="00F47071" w:rsidRDefault="00000000">
      <w:r>
        <w:t>Track Number: 9</w:t>
      </w:r>
    </w:p>
    <w:p w14:paraId="0A1E3ACC" w14:textId="77777777" w:rsidR="00F47071" w:rsidRDefault="00000000">
      <w:r>
        <w:t>Track Name: We Never Change</w:t>
      </w:r>
    </w:p>
    <w:p w14:paraId="44C2563D" w14:textId="77777777" w:rsidR="00F47071" w:rsidRDefault="00000000">
      <w:r>
        <w:t>Lyrics:</w:t>
      </w:r>
    </w:p>
    <w:p w14:paraId="6E73297D" w14:textId="77777777" w:rsidR="00F47071" w:rsidRDefault="00000000">
      <w:r>
        <w:t>I want to live life and never be cruel</w:t>
      </w:r>
      <w:r>
        <w:br/>
        <w:t>And I want to live life and be good to you</w:t>
      </w:r>
      <w:r>
        <w:br/>
        <w:t>♪</w:t>
      </w:r>
      <w:r>
        <w:br/>
        <w:t>And I want to fly and never come down</w:t>
      </w:r>
      <w:r>
        <w:br/>
        <w:t>And live my life and have friends around</w:t>
      </w:r>
      <w:r>
        <w:br/>
        <w:t>♪</w:t>
      </w:r>
      <w:r>
        <w:br/>
        <w:t>We never change, do we?</w:t>
      </w:r>
      <w:r>
        <w:br/>
        <w:t>No, no</w:t>
      </w:r>
      <w:r>
        <w:br/>
        <w:t>We never learn, do we?</w:t>
      </w:r>
      <w:r>
        <w:br/>
        <w:t>So I want to live in a wooden house</w:t>
      </w:r>
      <w:r>
        <w:br/>
        <w:t>I want to live life and always be true</w:t>
      </w:r>
      <w:r>
        <w:br/>
        <w:t>And I want to live life and be good to you</w:t>
      </w:r>
      <w:r>
        <w:br/>
        <w:t>And I want to fly and never come down</w:t>
      </w:r>
      <w:r>
        <w:br/>
        <w:t>And live my life and have friends around</w:t>
      </w:r>
      <w:r>
        <w:br/>
        <w:t>♪</w:t>
      </w:r>
      <w:r>
        <w:br/>
        <w:t>We never change, do we?</w:t>
      </w:r>
      <w:r>
        <w:br/>
        <w:t>No, no</w:t>
      </w:r>
      <w:r>
        <w:br/>
        <w:t>We never learn, do we?</w:t>
      </w:r>
      <w:r>
        <w:br/>
        <w:t>♪</w:t>
      </w:r>
      <w:r>
        <w:br/>
        <w:t>So I want to live in a wooden house</w:t>
      </w:r>
      <w:r>
        <w:br/>
        <w:t>Where making more friends would be easy</w:t>
      </w:r>
      <w:r>
        <w:br/>
        <w:t>♪</w:t>
      </w:r>
      <w:r>
        <w:br/>
        <w:t>Oh, and I don't have a soul to save</w:t>
      </w:r>
      <w:r>
        <w:br/>
        <w:t>♪</w:t>
      </w:r>
      <w:r>
        <w:br/>
        <w:t>Yes, and I sin every single day</w:t>
      </w:r>
      <w:r>
        <w:br/>
        <w:t>♪</w:t>
      </w:r>
      <w:r>
        <w:br/>
        <w:t>We never change, do we?</w:t>
      </w:r>
      <w:r>
        <w:br/>
        <w:t>♪</w:t>
      </w:r>
      <w:r>
        <w:br/>
        <w:t>We never learn, do we?</w:t>
      </w:r>
      <w:r>
        <w:br/>
        <w:t>♪</w:t>
      </w:r>
      <w:r>
        <w:br/>
        <w:t>So I want to live in a wooden house</w:t>
      </w:r>
      <w:r>
        <w:br/>
      </w:r>
      <w:r>
        <w:lastRenderedPageBreak/>
        <w:t>Where making more friends would be easy</w:t>
      </w:r>
      <w:r>
        <w:br/>
        <w:t>I want to live where the sun comes out</w:t>
      </w:r>
    </w:p>
    <w:p w14:paraId="530B9D9D" w14:textId="77777777" w:rsidR="00F47071" w:rsidRDefault="00000000">
      <w:r>
        <w:br w:type="page"/>
      </w:r>
    </w:p>
    <w:p w14:paraId="7FAA7DF4" w14:textId="77777777" w:rsidR="00F47071" w:rsidRDefault="00000000">
      <w:pPr>
        <w:pStyle w:val="Heading1"/>
      </w:pPr>
      <w:r>
        <w:lastRenderedPageBreak/>
        <w:t>Track 10</w:t>
      </w:r>
    </w:p>
    <w:p w14:paraId="4AAEE563" w14:textId="77777777" w:rsidR="00F47071" w:rsidRDefault="00000000">
      <w:r>
        <w:t>Album Number: 1</w:t>
      </w:r>
    </w:p>
    <w:p w14:paraId="32A2E899" w14:textId="77777777" w:rsidR="00F47071" w:rsidRDefault="00000000">
      <w:r>
        <w:t xml:space="preserve">Album Name: Parachutes </w:t>
      </w:r>
    </w:p>
    <w:p w14:paraId="2EC2030F" w14:textId="77777777" w:rsidR="00F47071" w:rsidRDefault="00000000">
      <w:r>
        <w:t>Album Release Date: 2000</w:t>
      </w:r>
    </w:p>
    <w:p w14:paraId="63FC293E" w14:textId="77777777" w:rsidR="00F47071" w:rsidRDefault="00000000">
      <w:r>
        <w:t>Track Number: 10</w:t>
      </w:r>
    </w:p>
    <w:p w14:paraId="5BC724B6" w14:textId="77777777" w:rsidR="00F47071" w:rsidRDefault="00000000">
      <w:r>
        <w:t>Track Name: Everything's Not Lost – Includes Hidden Track ‘Life Is For Living’</w:t>
      </w:r>
    </w:p>
    <w:p w14:paraId="01D83742" w14:textId="77777777" w:rsidR="00F47071" w:rsidRDefault="00000000">
      <w:r>
        <w:t>Lyrics:</w:t>
      </w:r>
    </w:p>
    <w:p w14:paraId="5ECC89FC" w14:textId="77777777" w:rsidR="00F47071" w:rsidRDefault="00000000">
      <w:r>
        <w:t>When I counted up my demons</w:t>
      </w:r>
      <w:r>
        <w:br/>
        <w:t>Saw there was one for every day</w:t>
      </w:r>
      <w:r>
        <w:br/>
        <w:t>With the good ones on my shoulder</w:t>
      </w:r>
      <w:r>
        <w:br/>
        <w:t>I drove the other ones away</w:t>
      </w:r>
      <w:r>
        <w:br/>
        <w:t>So if you ever feel neglected</w:t>
      </w:r>
      <w:r>
        <w:br/>
        <w:t>If you think that all is lost</w:t>
      </w:r>
      <w:r>
        <w:br/>
        <w:t>I'll be counting up my demons, yeah</w:t>
      </w:r>
      <w:r>
        <w:br/>
        <w:t>Hoping everything's not lost</w:t>
      </w:r>
      <w:r>
        <w:br/>
        <w:t>♪</w:t>
      </w:r>
      <w:r>
        <w:br/>
        <w:t>When you thought that it was over</w:t>
      </w:r>
      <w:r>
        <w:br/>
        <w:t>You could feel it all around</w:t>
      </w:r>
      <w:r>
        <w:br/>
        <w:t>And everybody's out to get you</w:t>
      </w:r>
      <w:r>
        <w:br/>
        <w:t>Don't you let it drag you down</w:t>
      </w:r>
      <w:r>
        <w:br/>
        <w:t>'Cause if you ever feel neglected</w:t>
      </w:r>
      <w:r>
        <w:br/>
        <w:t>If you think that all is lost</w:t>
      </w:r>
      <w:r>
        <w:br/>
        <w:t>I'll be counting up my demons, yeah</w:t>
      </w:r>
      <w:r>
        <w:br/>
        <w:t>Hoping everything's not lost</w:t>
      </w:r>
      <w:r>
        <w:br/>
        <w:t>♪</w:t>
      </w:r>
      <w:r>
        <w:br/>
        <w:t>If you ever feel neglected</w:t>
      </w:r>
      <w:r>
        <w:br/>
        <w:t>If you think that all is lost</w:t>
      </w:r>
      <w:r>
        <w:br/>
        <w:t>I'll be counting up my demons, yeah</w:t>
      </w:r>
      <w:r>
        <w:br/>
        <w:t>Hoping everything's not lost</w:t>
      </w:r>
      <w:r>
        <w:br/>
        <w:t>Singing out, oh-oh-oh, yeah</w:t>
      </w:r>
      <w:r>
        <w:br/>
        <w:t>Oh-oh, yeah</w:t>
      </w:r>
      <w:r>
        <w:br/>
        <w:t>Oh-oh, yeah</w:t>
      </w:r>
      <w:r>
        <w:br/>
        <w:t>Everything's not lost</w:t>
      </w:r>
      <w:r>
        <w:br/>
        <w:t>So come on, yeah</w:t>
      </w:r>
      <w:r>
        <w:br/>
        <w:t>Oh-oh, yeah</w:t>
      </w:r>
      <w:r>
        <w:br/>
        <w:t>Come on, yeah</w:t>
      </w:r>
      <w:r>
        <w:br/>
        <w:t>Everything's not lost</w:t>
      </w:r>
      <w:r>
        <w:br/>
        <w:t>Oh-oh, yeah</w:t>
      </w:r>
      <w:r>
        <w:br/>
        <w:t>Oh-oh, yeah</w:t>
      </w:r>
      <w:r>
        <w:br/>
      </w:r>
      <w:r>
        <w:lastRenderedPageBreak/>
        <w:t>Oh-oh, yeah</w:t>
      </w:r>
      <w:r>
        <w:br/>
        <w:t>And everything's not lost</w:t>
      </w:r>
      <w:r>
        <w:br/>
        <w:t>Come on, yeah</w:t>
      </w:r>
      <w:r>
        <w:br/>
        <w:t>Oh-oh, yeah</w:t>
      </w:r>
      <w:r>
        <w:br/>
        <w:t>Come on, yeah</w:t>
      </w:r>
      <w:r>
        <w:br/>
        <w:t>Come on, yeah</w:t>
      </w:r>
      <w:r>
        <w:br/>
        <w:t>Oh-oh, yeah</w:t>
      </w:r>
      <w:r>
        <w:br/>
        <w:t>Come on, yeah</w:t>
      </w:r>
      <w:r>
        <w:br/>
        <w:t>Everything's not lost</w:t>
      </w:r>
      <w:r>
        <w:br/>
        <w:t>Sing out, yeah</w:t>
      </w:r>
      <w:r>
        <w:br/>
        <w:t>Oh-oh, yeah</w:t>
      </w:r>
      <w:r>
        <w:br/>
        <w:t>Come on, yeah</w:t>
      </w:r>
      <w:r>
        <w:br/>
        <w:t>And everything's not lost</w:t>
      </w:r>
      <w:r>
        <w:br/>
        <w:t>Come on, yeah</w:t>
      </w:r>
      <w:r>
        <w:br/>
        <w:t>Oh-oh, yeah</w:t>
      </w:r>
      <w:r>
        <w:br/>
        <w:t>Sing out, yeah</w:t>
      </w:r>
      <w:r>
        <w:br/>
        <w:t>And everything's not lost</w:t>
      </w:r>
      <w:r>
        <w:br/>
        <w:t>♪</w:t>
      </w:r>
      <w:r>
        <w:br/>
        <w:t>Now I never meant to do you wrong</w:t>
      </w:r>
      <w:r>
        <w:br/>
        <w:t>That's what I came here to say</w:t>
      </w:r>
      <w:r>
        <w:br/>
        <w:t>But if I was wrong, then I'm sorry</w:t>
      </w:r>
      <w:r>
        <w:br/>
        <w:t>I don't let it stand in our way</w:t>
      </w:r>
      <w:r>
        <w:br/>
        <w:t>'Cause my head just aches when I think of</w:t>
      </w:r>
      <w:r>
        <w:br/>
        <w:t>The things that I shouldn't have done</w:t>
      </w:r>
      <w:r>
        <w:br/>
        <w:t>But life is for living, we all know</w:t>
      </w:r>
      <w:r>
        <w:br/>
        <w:t>And I don't want to leave it alone</w:t>
      </w:r>
      <w:r>
        <w:br/>
        <w:t>Sing, ah-ah-ah</w:t>
      </w:r>
      <w:r>
        <w:br/>
        <w:t>Sing, ah-ah-ah</w:t>
      </w:r>
      <w:r>
        <w:br/>
        <w:t>And just sing, ah-ah-ah</w:t>
      </w:r>
    </w:p>
    <w:p w14:paraId="67D66C6D" w14:textId="77777777" w:rsidR="00F47071" w:rsidRDefault="00000000">
      <w:r>
        <w:br w:type="page"/>
      </w:r>
    </w:p>
    <w:p w14:paraId="280A8750" w14:textId="77777777" w:rsidR="00F47071" w:rsidRDefault="00000000">
      <w:pPr>
        <w:pStyle w:val="Heading1"/>
      </w:pPr>
      <w:r>
        <w:lastRenderedPageBreak/>
        <w:t>Track 11</w:t>
      </w:r>
    </w:p>
    <w:p w14:paraId="36F5C940" w14:textId="77777777" w:rsidR="00F47071" w:rsidRDefault="00000000">
      <w:r>
        <w:t>Album Number: 2</w:t>
      </w:r>
    </w:p>
    <w:p w14:paraId="0E367724" w14:textId="77777777" w:rsidR="00F47071" w:rsidRDefault="00000000">
      <w:r>
        <w:t>Album Name: A Rush of Blood to the Head</w:t>
      </w:r>
    </w:p>
    <w:p w14:paraId="5A856037" w14:textId="77777777" w:rsidR="00F47071" w:rsidRDefault="00000000">
      <w:r>
        <w:t>Album Release Date: 2002</w:t>
      </w:r>
    </w:p>
    <w:p w14:paraId="49C90A67" w14:textId="77777777" w:rsidR="00F47071" w:rsidRDefault="00000000">
      <w:r>
        <w:t>Track Number: 1</w:t>
      </w:r>
    </w:p>
    <w:p w14:paraId="40A0E4E3" w14:textId="77777777" w:rsidR="00F47071" w:rsidRDefault="00000000">
      <w:r>
        <w:t>Track Name: Politik</w:t>
      </w:r>
    </w:p>
    <w:p w14:paraId="7779BFA3" w14:textId="77777777" w:rsidR="00F47071" w:rsidRDefault="00000000">
      <w:r>
        <w:t>Lyrics:</w:t>
      </w:r>
    </w:p>
    <w:p w14:paraId="14B9D4FE" w14:textId="77777777" w:rsidR="00F47071" w:rsidRDefault="00000000">
      <w:r>
        <w:t>Look at Earth from outer space</w:t>
      </w:r>
      <w:r>
        <w:br/>
        <w:t>Everyone must find a place</w:t>
      </w:r>
      <w:r>
        <w:br/>
        <w:t>Give me time and give me space</w:t>
      </w:r>
      <w:r>
        <w:br/>
        <w:t>Give me real, don't give me fake</w:t>
      </w:r>
      <w:r>
        <w:br/>
        <w:t>Give me strength, reserve control</w:t>
      </w:r>
      <w:r>
        <w:br/>
        <w:t>Give me heart and give me soul</w:t>
      </w:r>
      <w:r>
        <w:br/>
        <w:t>Give me time, give us a kiss</w:t>
      </w:r>
      <w:r>
        <w:br/>
        <w:t>And tell me your own politik</w:t>
      </w:r>
      <w:r>
        <w:br/>
        <w:t>♪</w:t>
      </w:r>
      <w:r>
        <w:br/>
        <w:t>And open up your eyes</w:t>
      </w:r>
      <w:r>
        <w:br/>
        <w:t>Open up your eyes</w:t>
      </w:r>
      <w:r>
        <w:br/>
        <w:t>Open up your eyes</w:t>
      </w:r>
      <w:r>
        <w:br/>
        <w:t>Open up your eyes</w:t>
      </w:r>
      <w:r>
        <w:br/>
        <w:t>♪</w:t>
      </w:r>
      <w:r>
        <w:br/>
        <w:t>Give me one 'cause one is best</w:t>
      </w:r>
      <w:r>
        <w:br/>
        <w:t>In confusion, confidence</w:t>
      </w:r>
      <w:r>
        <w:br/>
        <w:t>Give me peace of mind and trust</w:t>
      </w:r>
      <w:r>
        <w:br/>
        <w:t>But don't forget the rest of us</w:t>
      </w:r>
      <w:r>
        <w:br/>
        <w:t>Give me strength, reserve control</w:t>
      </w:r>
      <w:r>
        <w:br/>
        <w:t>Give me heart and give me soul</w:t>
      </w:r>
      <w:r>
        <w:br/>
        <w:t>Wounds that heal and cracks that fix</w:t>
      </w:r>
      <w:r>
        <w:br/>
        <w:t>Tell me your own politik</w:t>
      </w:r>
      <w:r>
        <w:br/>
        <w:t>And open up your eyes</w:t>
      </w:r>
      <w:r>
        <w:br/>
        <w:t>Open up your eyes</w:t>
      </w:r>
      <w:r>
        <w:br/>
        <w:t>Open up your eyes</w:t>
      </w:r>
      <w:r>
        <w:br/>
        <w:t>Open up your eyes</w:t>
      </w:r>
      <w:r>
        <w:br/>
        <w:t>Just open up your eyes</w:t>
      </w:r>
      <w:r>
        <w:br/>
        <w:t>♪</w:t>
      </w:r>
      <w:r>
        <w:br/>
        <w:t>And give me love over</w:t>
      </w:r>
      <w:r>
        <w:br/>
        <w:t>Love over</w:t>
      </w:r>
      <w:r>
        <w:br/>
        <w:t>Love over this</w:t>
      </w:r>
      <w:r>
        <w:br/>
      </w:r>
      <w:r>
        <w:lastRenderedPageBreak/>
        <w:t>♪</w:t>
      </w:r>
      <w:r>
        <w:br/>
        <w:t>Aah-aah-aah-aah-aah</w:t>
      </w:r>
      <w:r>
        <w:br/>
        <w:t>♪</w:t>
      </w:r>
      <w:r>
        <w:br/>
        <w:t>And give me love over</w:t>
      </w:r>
      <w:r>
        <w:br/>
        <w:t>Love over</w:t>
      </w:r>
      <w:r>
        <w:br/>
        <w:t>Love over this</w:t>
      </w:r>
      <w:r>
        <w:br/>
        <w:t>♪</w:t>
      </w:r>
      <w:r>
        <w:br/>
        <w:t>Aah-aah-aah-aah</w:t>
      </w:r>
    </w:p>
    <w:p w14:paraId="382CC2A8" w14:textId="77777777" w:rsidR="00F47071" w:rsidRDefault="00000000">
      <w:r>
        <w:br w:type="page"/>
      </w:r>
    </w:p>
    <w:p w14:paraId="28346B38" w14:textId="77777777" w:rsidR="00F47071" w:rsidRDefault="00000000">
      <w:pPr>
        <w:pStyle w:val="Heading1"/>
      </w:pPr>
      <w:r>
        <w:lastRenderedPageBreak/>
        <w:t>Track 12</w:t>
      </w:r>
    </w:p>
    <w:p w14:paraId="7E02020E" w14:textId="77777777" w:rsidR="00F47071" w:rsidRDefault="00000000">
      <w:r>
        <w:t>Album Number: 2</w:t>
      </w:r>
    </w:p>
    <w:p w14:paraId="2E15D490" w14:textId="77777777" w:rsidR="00F47071" w:rsidRDefault="00000000">
      <w:r>
        <w:t>Album Name: A Rush of Blood to the Head</w:t>
      </w:r>
    </w:p>
    <w:p w14:paraId="16886D5C" w14:textId="77777777" w:rsidR="00F47071" w:rsidRDefault="00000000">
      <w:r>
        <w:t>Album Release Date: 2002</w:t>
      </w:r>
    </w:p>
    <w:p w14:paraId="0AD81C1F" w14:textId="77777777" w:rsidR="00F47071" w:rsidRDefault="00000000">
      <w:r>
        <w:t>Track Number: 2</w:t>
      </w:r>
    </w:p>
    <w:p w14:paraId="1FBB7F7F" w14:textId="77777777" w:rsidR="00F47071" w:rsidRDefault="00000000">
      <w:r>
        <w:t>Track Name: In My Place</w:t>
      </w:r>
    </w:p>
    <w:p w14:paraId="7716E162" w14:textId="77777777" w:rsidR="00F47071" w:rsidRDefault="00000000">
      <w:r>
        <w:t>Lyrics:</w:t>
      </w:r>
    </w:p>
    <w:p w14:paraId="43D159EC" w14:textId="77777777" w:rsidR="00F47071" w:rsidRDefault="00000000">
      <w:r>
        <w:t>In My Place, In My Place</w:t>
      </w:r>
      <w:r>
        <w:br/>
        <w:t>Were lines that I couldn't change</w:t>
      </w:r>
      <w:r>
        <w:br/>
        <w:t>I was lost, oh yeah</w:t>
      </w:r>
      <w:r>
        <w:br/>
        <w:t>I was lost, I was lost</w:t>
      </w:r>
      <w:r>
        <w:br/>
        <w:t>Crossed lines I shouldn't have crossed</w:t>
      </w:r>
      <w:r>
        <w:br/>
        <w:t>I was lost, oh yeah</w:t>
      </w:r>
      <w:r>
        <w:br/>
        <w:t>Yeah</w:t>
      </w:r>
      <w:r>
        <w:br/>
        <w:t>How long must you wait for it?</w:t>
      </w:r>
      <w:r>
        <w:br/>
        <w:t>Yeah</w:t>
      </w:r>
      <w:r>
        <w:br/>
        <w:t>How long must you pay for it?</w:t>
      </w:r>
      <w:r>
        <w:br/>
        <w:t>Yeah</w:t>
      </w:r>
      <w:r>
        <w:br/>
        <w:t>How long must you wait for it?</w:t>
      </w:r>
      <w:r>
        <w:br/>
        <w:t>Oh, for it</w:t>
      </w:r>
      <w:r>
        <w:br/>
        <w:t>♪</w:t>
      </w:r>
      <w:r>
        <w:br/>
        <w:t>I was scared, I was scared</w:t>
      </w:r>
      <w:r>
        <w:br/>
        <w:t>Tired and under prepared</w:t>
      </w:r>
      <w:r>
        <w:br/>
        <w:t>But I'll wait for it</w:t>
      </w:r>
      <w:r>
        <w:br/>
        <w:t>If you go, if you go</w:t>
      </w:r>
      <w:r>
        <w:br/>
        <w:t>Leave me down here on my own</w:t>
      </w:r>
      <w:r>
        <w:br/>
        <w:t>Then I'll wait for you (yeah)</w:t>
      </w:r>
      <w:r>
        <w:br/>
        <w:t>Yeah</w:t>
      </w:r>
      <w:r>
        <w:br/>
        <w:t>How long must you wait for it?</w:t>
      </w:r>
      <w:r>
        <w:br/>
        <w:t>Yeah</w:t>
      </w:r>
      <w:r>
        <w:br/>
        <w:t>How long must you pay for it?</w:t>
      </w:r>
      <w:r>
        <w:br/>
        <w:t>Yeah</w:t>
      </w:r>
      <w:r>
        <w:br/>
        <w:t>How long must you wait for it?</w:t>
      </w:r>
      <w:r>
        <w:br/>
        <w:t>Oh, for it?</w:t>
      </w:r>
      <w:r>
        <w:br/>
        <w:t>♪</w:t>
      </w:r>
      <w:r>
        <w:br/>
        <w:t>Singing please, please, please</w:t>
      </w:r>
      <w:r>
        <w:br/>
        <w:t>Come back and sing to me</w:t>
      </w:r>
      <w:r>
        <w:br/>
        <w:t>To me, me</w:t>
      </w:r>
      <w:r>
        <w:br/>
        <w:t>Come on and sing it out</w:t>
      </w:r>
      <w:r>
        <w:br/>
      </w:r>
      <w:r>
        <w:lastRenderedPageBreak/>
        <w:t>Now, now</w:t>
      </w:r>
      <w:r>
        <w:br/>
        <w:t>Come on and sing it out</w:t>
      </w:r>
      <w:r>
        <w:br/>
        <w:t>To me, me</w:t>
      </w:r>
      <w:r>
        <w:br/>
        <w:t>Come back and sing</w:t>
      </w:r>
      <w:r>
        <w:br/>
        <w:t>In My Place, In My Place</w:t>
      </w:r>
      <w:r>
        <w:br/>
        <w:t>Were lines that I couldn't change</w:t>
      </w:r>
      <w:r>
        <w:br/>
        <w:t>And I was lost, oh yeah</w:t>
      </w:r>
      <w:r>
        <w:br/>
        <w:t>Oh yeah</w:t>
      </w:r>
    </w:p>
    <w:p w14:paraId="51738D2C" w14:textId="77777777" w:rsidR="00F47071" w:rsidRDefault="00000000">
      <w:r>
        <w:br w:type="page"/>
      </w:r>
    </w:p>
    <w:p w14:paraId="58FBB40A" w14:textId="77777777" w:rsidR="00F47071" w:rsidRDefault="00000000">
      <w:pPr>
        <w:pStyle w:val="Heading1"/>
      </w:pPr>
      <w:r>
        <w:lastRenderedPageBreak/>
        <w:t>Track 13</w:t>
      </w:r>
    </w:p>
    <w:p w14:paraId="4B36C26B" w14:textId="77777777" w:rsidR="00F47071" w:rsidRDefault="00000000">
      <w:r>
        <w:t>Album Number: 2</w:t>
      </w:r>
    </w:p>
    <w:p w14:paraId="0ECD5419" w14:textId="77777777" w:rsidR="00F47071" w:rsidRDefault="00000000">
      <w:r>
        <w:t>Album Name: A Rush of Blood to the Head</w:t>
      </w:r>
    </w:p>
    <w:p w14:paraId="761FF2A9" w14:textId="77777777" w:rsidR="00F47071" w:rsidRDefault="00000000">
      <w:r>
        <w:t>Album Release Date: 2002</w:t>
      </w:r>
    </w:p>
    <w:p w14:paraId="42AD2459" w14:textId="77777777" w:rsidR="00F47071" w:rsidRDefault="00000000">
      <w:r>
        <w:t>Track Number: 3</w:t>
      </w:r>
    </w:p>
    <w:p w14:paraId="075833FE" w14:textId="77777777" w:rsidR="00F47071" w:rsidRDefault="00000000">
      <w:r>
        <w:t>Track Name: God Put a Smile upon Your Face</w:t>
      </w:r>
    </w:p>
    <w:p w14:paraId="5DCF3997" w14:textId="77777777" w:rsidR="00F47071" w:rsidRDefault="00000000">
      <w:r>
        <w:t>Lyrics:</w:t>
      </w:r>
    </w:p>
    <w:p w14:paraId="71E13709" w14:textId="77777777" w:rsidR="00F47071" w:rsidRDefault="00000000">
      <w:r>
        <w:t>Where do we go? Nobody knows</w:t>
      </w:r>
      <w:r>
        <w:br/>
        <w:t>♪</w:t>
      </w:r>
      <w:r>
        <w:br/>
        <w:t>I've gotta say I'm on my way down</w:t>
      </w:r>
      <w:r>
        <w:br/>
        <w:t>God give me style and give me grace</w:t>
      </w:r>
      <w:r>
        <w:br/>
        <w:t>♪</w:t>
      </w:r>
      <w:r>
        <w:br/>
        <w:t>God put a smile upon my face</w:t>
      </w:r>
      <w:r>
        <w:br/>
        <w:t>♪</w:t>
      </w:r>
      <w:r>
        <w:br/>
        <w:t>Where do we go to draw the line?</w:t>
      </w:r>
      <w:r>
        <w:br/>
        <w:t>I've gotta say, I wasted all your time, oh, honey, honey</w:t>
      </w:r>
      <w:r>
        <w:br/>
        <w:t>Where do I go to fall from grace?</w:t>
      </w:r>
      <w:r>
        <w:br/>
        <w:t>God put a smile upon your face, yeah</w:t>
      </w:r>
      <w:r>
        <w:br/>
        <w:t>And ah, when you work it out I'm worse than you</w:t>
      </w:r>
      <w:r>
        <w:br/>
        <w:t>Yeah, when you work it out, I wanted to</w:t>
      </w:r>
      <w:r>
        <w:br/>
        <w:t>And ah, when you work out where to draw the line</w:t>
      </w:r>
      <w:r>
        <w:br/>
        <w:t>Your guess is as good as mine</w:t>
      </w:r>
      <w:r>
        <w:br/>
        <w:t>♪</w:t>
      </w:r>
      <w:r>
        <w:br/>
        <w:t>Where do we go? Nobody knows</w:t>
      </w:r>
      <w:r>
        <w:br/>
        <w:t>♪</w:t>
      </w:r>
      <w:r>
        <w:br/>
        <w:t>Don't ever say you're on your way down, when</w:t>
      </w:r>
      <w:r>
        <w:br/>
        <w:t>God gave you style and gave you grace</w:t>
      </w:r>
      <w:r>
        <w:br/>
        <w:t>♪</w:t>
      </w:r>
      <w:r>
        <w:br/>
        <w:t>And put a smile upon your face, oh, yeah</w:t>
      </w:r>
      <w:r>
        <w:br/>
        <w:t>And ah, when you work it out I'm worse than you</w:t>
      </w:r>
      <w:r>
        <w:br/>
        <w:t>Yeah, when you work it out, I wanted to</w:t>
      </w:r>
      <w:r>
        <w:br/>
        <w:t>And ah, when you work out where to draw the line</w:t>
      </w:r>
      <w:r>
        <w:br/>
        <w:t>Your guess is as good as mine</w:t>
      </w:r>
      <w:r>
        <w:br/>
        <w:t>♪</w:t>
      </w:r>
      <w:r>
        <w:br/>
        <w:t>It's as good as mine</w:t>
      </w:r>
      <w:r>
        <w:br/>
        <w:t>It's as good as mine</w:t>
      </w:r>
      <w:r>
        <w:br/>
        <w:t>♪</w:t>
      </w:r>
      <w:r>
        <w:br/>
        <w:t>It's as good as mine</w:t>
      </w:r>
      <w:r>
        <w:br/>
      </w:r>
      <w:r>
        <w:lastRenderedPageBreak/>
        <w:t>Na, na-na, na-na, num-ma-na, na-na</w:t>
      </w:r>
      <w:r>
        <w:br/>
        <w:t>As good as mine</w:t>
      </w:r>
      <w:r>
        <w:br/>
        <w:t>As good as mine (as good as mine)</w:t>
      </w:r>
      <w:r>
        <w:br/>
        <w:t>As good as mine (as good as mine)</w:t>
      </w:r>
      <w:r>
        <w:br/>
        <w:t>As good as mine (as good as mine)</w:t>
      </w:r>
      <w:r>
        <w:br/>
        <w:t>♪</w:t>
      </w:r>
      <w:r>
        <w:br/>
        <w:t>Where do we go? Nobody knows</w:t>
      </w:r>
      <w:r>
        <w:br/>
        <w:t>♪</w:t>
      </w:r>
      <w:r>
        <w:br/>
        <w:t>Don't ever say you're on your way down, when</w:t>
      </w:r>
      <w:r>
        <w:br/>
        <w:t>God gave you style and gave you grace</w:t>
      </w:r>
      <w:r>
        <w:br/>
        <w:t>And put a smile upon your face</w:t>
      </w:r>
    </w:p>
    <w:p w14:paraId="680944A9" w14:textId="77777777" w:rsidR="00F47071" w:rsidRDefault="00000000">
      <w:r>
        <w:br w:type="page"/>
      </w:r>
    </w:p>
    <w:p w14:paraId="469BF2EB" w14:textId="77777777" w:rsidR="00F47071" w:rsidRDefault="00000000">
      <w:pPr>
        <w:pStyle w:val="Heading1"/>
      </w:pPr>
      <w:r>
        <w:lastRenderedPageBreak/>
        <w:t>Track 14</w:t>
      </w:r>
    </w:p>
    <w:p w14:paraId="67C2EDF2" w14:textId="77777777" w:rsidR="00F47071" w:rsidRDefault="00000000">
      <w:r>
        <w:t>Album Number: 2</w:t>
      </w:r>
    </w:p>
    <w:p w14:paraId="3C2F4F2E" w14:textId="77777777" w:rsidR="00F47071" w:rsidRDefault="00000000">
      <w:r>
        <w:t>Album Name: A Rush of Blood to the Head</w:t>
      </w:r>
    </w:p>
    <w:p w14:paraId="7DFD719F" w14:textId="77777777" w:rsidR="00F47071" w:rsidRDefault="00000000">
      <w:r>
        <w:t>Album Release Date: 2002</w:t>
      </w:r>
    </w:p>
    <w:p w14:paraId="7EFCDFC3" w14:textId="77777777" w:rsidR="00F47071" w:rsidRDefault="00000000">
      <w:r>
        <w:t>Track Number: 4</w:t>
      </w:r>
    </w:p>
    <w:p w14:paraId="4621378C" w14:textId="77777777" w:rsidR="00F47071" w:rsidRDefault="00000000">
      <w:r>
        <w:t>Track Name: The Scientist</w:t>
      </w:r>
    </w:p>
    <w:p w14:paraId="035CCB82" w14:textId="77777777" w:rsidR="00F47071" w:rsidRDefault="00000000">
      <w:r>
        <w:t>Lyrics:</w:t>
      </w:r>
    </w:p>
    <w:p w14:paraId="19F7DEF2" w14:textId="77777777" w:rsidR="00F47071" w:rsidRDefault="00000000">
      <w:r>
        <w:t>Come up to meet you, tell you I'm sorry</w:t>
      </w:r>
      <w:r>
        <w:br/>
        <w:t>You don't know how lovely you are</w:t>
      </w:r>
      <w:r>
        <w:br/>
        <w:t>I had to find you, tell you I need you</w:t>
      </w:r>
      <w:r>
        <w:br/>
        <w:t>Tell you I set you apart</w:t>
      </w:r>
      <w:r>
        <w:br/>
        <w:t>Tell me your secrets and ask me your questions</w:t>
      </w:r>
      <w:r>
        <w:br/>
        <w:t>Oh, let's go back to the start</w:t>
      </w:r>
      <w:r>
        <w:br/>
        <w:t>Running in circles, coming up tails</w:t>
      </w:r>
      <w:r>
        <w:br/>
        <w:t>Heads on a science apart</w:t>
      </w:r>
      <w:r>
        <w:br/>
        <w:t>Nobody said it was easy</w:t>
      </w:r>
      <w:r>
        <w:br/>
        <w:t>It's such a shame for us to part</w:t>
      </w:r>
      <w:r>
        <w:br/>
        <w:t>Nobody said it was easy</w:t>
      </w:r>
      <w:r>
        <w:br/>
        <w:t>No one ever said it would be this hard</w:t>
      </w:r>
      <w:r>
        <w:br/>
        <w:t>Oh, take me back to the start</w:t>
      </w:r>
      <w:r>
        <w:br/>
        <w:t>♪</w:t>
      </w:r>
      <w:r>
        <w:br/>
        <w:t>I was just guessing at numbers and figures</w:t>
      </w:r>
      <w:r>
        <w:br/>
        <w:t>Pulling the puzzles apart</w:t>
      </w:r>
      <w:r>
        <w:br/>
        <w:t>Questions of science, science and progress</w:t>
      </w:r>
      <w:r>
        <w:br/>
        <w:t>Do not speak as loud as my heart</w:t>
      </w:r>
      <w:r>
        <w:br/>
        <w:t>But tell me you love me, come back and haunt me</w:t>
      </w:r>
      <w:r>
        <w:br/>
        <w:t>Oh and I rush to the start</w:t>
      </w:r>
      <w:r>
        <w:br/>
        <w:t>Running in circles, chasing our tails</w:t>
      </w:r>
      <w:r>
        <w:br/>
        <w:t>Coming back as we are</w:t>
      </w:r>
      <w:r>
        <w:br/>
        <w:t>Nobody said it was easy</w:t>
      </w:r>
      <w:r>
        <w:br/>
        <w:t>Oh, it's such a shame for us to part</w:t>
      </w:r>
      <w:r>
        <w:br/>
        <w:t>Nobody said it was easy</w:t>
      </w:r>
      <w:r>
        <w:br/>
        <w:t>No one ever said it would be so hard</w:t>
      </w:r>
      <w:r>
        <w:br/>
        <w:t>I'm going back to the start</w:t>
      </w:r>
    </w:p>
    <w:p w14:paraId="55309D8A" w14:textId="77777777" w:rsidR="00F47071" w:rsidRDefault="00000000">
      <w:r>
        <w:br w:type="page"/>
      </w:r>
    </w:p>
    <w:p w14:paraId="451896BE" w14:textId="77777777" w:rsidR="00F47071" w:rsidRDefault="00000000">
      <w:pPr>
        <w:pStyle w:val="Heading1"/>
      </w:pPr>
      <w:r>
        <w:lastRenderedPageBreak/>
        <w:t>Track 15</w:t>
      </w:r>
    </w:p>
    <w:p w14:paraId="5B5BC82B" w14:textId="77777777" w:rsidR="00F47071" w:rsidRDefault="00000000">
      <w:r>
        <w:t>Album Number: 2</w:t>
      </w:r>
    </w:p>
    <w:p w14:paraId="6B1B0EF5" w14:textId="77777777" w:rsidR="00F47071" w:rsidRDefault="00000000">
      <w:r>
        <w:t>Album Name: A Rush of Blood to the Head</w:t>
      </w:r>
    </w:p>
    <w:p w14:paraId="0819B815" w14:textId="77777777" w:rsidR="00F47071" w:rsidRDefault="00000000">
      <w:r>
        <w:t>Album Release Date: 2002</w:t>
      </w:r>
    </w:p>
    <w:p w14:paraId="5DB7A078" w14:textId="77777777" w:rsidR="00F47071" w:rsidRDefault="00000000">
      <w:r>
        <w:t>Track Number: 5</w:t>
      </w:r>
    </w:p>
    <w:p w14:paraId="68940730" w14:textId="77777777" w:rsidR="00F47071" w:rsidRDefault="00000000">
      <w:r>
        <w:t>Track Name: Clocks</w:t>
      </w:r>
    </w:p>
    <w:p w14:paraId="11E4B659" w14:textId="77777777" w:rsidR="00F47071" w:rsidRDefault="00000000">
      <w:r>
        <w:t>Lyrics:</w:t>
      </w:r>
    </w:p>
    <w:p w14:paraId="0E343C1E" w14:textId="77777777" w:rsidR="00F47071" w:rsidRDefault="00000000">
      <w:r>
        <w:t>The lights go out, and I can't be saved</w:t>
      </w:r>
      <w:r>
        <w:br/>
        <w:t>Tides that I tried to swim against</w:t>
      </w:r>
      <w:r>
        <w:br/>
        <w:t>Have brought me down upon my knees</w:t>
      </w:r>
      <w:r>
        <w:br/>
        <w:t>Oh, I beg, I beg and plead, singing</w:t>
      </w:r>
      <w:r>
        <w:br/>
        <w:t>Come out of things unsaid</w:t>
      </w:r>
      <w:r>
        <w:br/>
        <w:t>Shoot an apple off my head, and a</w:t>
      </w:r>
      <w:r>
        <w:br/>
        <w:t>Trouble that can't be named</w:t>
      </w:r>
      <w:r>
        <w:br/>
        <w:t>A tiger's waiting to be tamed, singing</w:t>
      </w:r>
      <w:r>
        <w:br/>
        <w:t>You are</w:t>
      </w:r>
      <w:r>
        <w:br/>
        <w:t>You are</w:t>
      </w:r>
      <w:r>
        <w:br/>
        <w:t>♪</w:t>
      </w:r>
      <w:r>
        <w:br/>
        <w:t>Confusion never stops</w:t>
      </w:r>
      <w:r>
        <w:br/>
        <w:t>Closing walls and ticking clocks, gonna</w:t>
      </w:r>
      <w:r>
        <w:br/>
        <w:t>Come back and take you home</w:t>
      </w:r>
      <w:r>
        <w:br/>
        <w:t>I could not stop that you now know, singing</w:t>
      </w:r>
      <w:r>
        <w:br/>
        <w:t>Come out upon my seas</w:t>
      </w:r>
      <w:r>
        <w:br/>
        <w:t>Cursed missed opportunities</w:t>
      </w:r>
      <w:r>
        <w:br/>
        <w:t>Am I a part of the cure?</w:t>
      </w:r>
      <w:r>
        <w:br/>
        <w:t>Or am I part of the disease? Singing</w:t>
      </w:r>
      <w:r>
        <w:br/>
        <w:t>You are</w:t>
      </w:r>
      <w:r>
        <w:br/>
        <w:t>You are</w:t>
      </w:r>
      <w:r>
        <w:br/>
        <w:t>You are</w:t>
      </w:r>
      <w:r>
        <w:br/>
        <w:t>You are</w:t>
      </w:r>
      <w:r>
        <w:br/>
        <w:t>♪</w:t>
      </w:r>
      <w:r>
        <w:br/>
        <w:t>You are</w:t>
      </w:r>
      <w:r>
        <w:br/>
        <w:t>♪</w:t>
      </w:r>
      <w:r>
        <w:br/>
        <w:t>You are</w:t>
      </w:r>
      <w:r>
        <w:br/>
        <w:t>And nothing else compares</w:t>
      </w:r>
      <w:r>
        <w:br/>
        <w:t>Oh, nothing else compares</w:t>
      </w:r>
      <w:r>
        <w:br/>
        <w:t>And nothing else compares</w:t>
      </w:r>
      <w:r>
        <w:br/>
        <w:t>♪</w:t>
      </w:r>
      <w:r>
        <w:br/>
      </w:r>
      <w:r>
        <w:lastRenderedPageBreak/>
        <w:t>You are</w:t>
      </w:r>
      <w:r>
        <w:br/>
        <w:t>You are</w:t>
      </w:r>
      <w:r>
        <w:br/>
        <w:t>Home, home, where I wanted to go</w:t>
      </w:r>
      <w:r>
        <w:br/>
        <w:t>Home, home, where I wanted to go</w:t>
      </w:r>
      <w:r>
        <w:br/>
        <w:t>Home (you), home, where I wanted to go (are)</w:t>
      </w:r>
      <w:r>
        <w:br/>
        <w:t>Home (you), home, where I wanted to go (are)</w:t>
      </w:r>
    </w:p>
    <w:p w14:paraId="04F2FED4" w14:textId="77777777" w:rsidR="00F47071" w:rsidRDefault="00000000">
      <w:r>
        <w:br w:type="page"/>
      </w:r>
    </w:p>
    <w:p w14:paraId="7926B9C5" w14:textId="77777777" w:rsidR="00F47071" w:rsidRDefault="00000000">
      <w:pPr>
        <w:pStyle w:val="Heading1"/>
      </w:pPr>
      <w:r>
        <w:lastRenderedPageBreak/>
        <w:t>Track 16</w:t>
      </w:r>
    </w:p>
    <w:p w14:paraId="5DB1A197" w14:textId="77777777" w:rsidR="00F47071" w:rsidRDefault="00000000">
      <w:r>
        <w:t>Album Number: 2</w:t>
      </w:r>
    </w:p>
    <w:p w14:paraId="029114C5" w14:textId="77777777" w:rsidR="00F47071" w:rsidRDefault="00000000">
      <w:r>
        <w:t>Album Name: A Rush of Blood to the Head</w:t>
      </w:r>
    </w:p>
    <w:p w14:paraId="12D68729" w14:textId="77777777" w:rsidR="00F47071" w:rsidRDefault="00000000">
      <w:r>
        <w:t>Album Release Date: 2002</w:t>
      </w:r>
    </w:p>
    <w:p w14:paraId="4B0BEF36" w14:textId="77777777" w:rsidR="00F47071" w:rsidRDefault="00000000">
      <w:r>
        <w:t>Track Number: 6</w:t>
      </w:r>
    </w:p>
    <w:p w14:paraId="23E4C7C1" w14:textId="77777777" w:rsidR="00F47071" w:rsidRDefault="00000000">
      <w:r>
        <w:t>Track Name: Daylight</w:t>
      </w:r>
    </w:p>
    <w:p w14:paraId="1AD0087D" w14:textId="77777777" w:rsidR="00F47071" w:rsidRDefault="00000000">
      <w:r>
        <w:t>Lyrics:</w:t>
      </w:r>
    </w:p>
    <w:p w14:paraId="39E260ED" w14:textId="77777777" w:rsidR="00F47071" w:rsidRDefault="00000000">
      <w:r>
        <w:t>To my surprise</w:t>
      </w:r>
      <w:r>
        <w:br/>
        <w:t>And my delight</w:t>
      </w:r>
      <w:r>
        <w:br/>
        <w:t>I saw a sunrise</w:t>
      </w:r>
      <w:r>
        <w:br/>
        <w:t>I saw a sunlight</w:t>
      </w:r>
      <w:r>
        <w:br/>
        <w:t>I am nothing</w:t>
      </w:r>
      <w:r>
        <w:br/>
        <w:t>In the dark</w:t>
      </w:r>
      <w:r>
        <w:br/>
        <w:t>And the clouds burst</w:t>
      </w:r>
      <w:r>
        <w:br/>
        <w:t>To show the daylight</w:t>
      </w:r>
      <w:r>
        <w:br/>
        <w:t>Ooh, and the sun will shine</w:t>
      </w:r>
      <w:r>
        <w:br/>
        <w:t>Yeah, on this heart of mine</w:t>
      </w:r>
      <w:r>
        <w:br/>
        <w:t>Ooh, and I realize</w:t>
      </w:r>
      <w:r>
        <w:br/>
        <w:t>Who couldn't live without</w:t>
      </w:r>
      <w:r>
        <w:br/>
        <w:t>Ooh, come apart without it</w:t>
      </w:r>
      <w:r>
        <w:br/>
        <w:t>♪</w:t>
      </w:r>
      <w:r>
        <w:br/>
        <w:t>On a hilltop</w:t>
      </w:r>
      <w:r>
        <w:br/>
        <w:t>On a sky rise</w:t>
      </w:r>
      <w:r>
        <w:br/>
        <w:t>Like a first-born</w:t>
      </w:r>
      <w:r>
        <w:br/>
        <w:t>Child</w:t>
      </w:r>
      <w:r>
        <w:br/>
        <w:t>And at full tilt</w:t>
      </w:r>
      <w:r>
        <w:br/>
        <w:t>And in full flight</w:t>
      </w:r>
      <w:r>
        <w:br/>
        <w:t>Defeat darkness</w:t>
      </w:r>
      <w:r>
        <w:br/>
        <w:t>Breaking the daylight</w:t>
      </w:r>
      <w:r>
        <w:br/>
        <w:t>Ooh, and the sun will shine</w:t>
      </w:r>
      <w:r>
        <w:br/>
        <w:t>Yeah, on this heart of mine</w:t>
      </w:r>
      <w:r>
        <w:br/>
        <w:t>Ooh, and I realize</w:t>
      </w:r>
      <w:r>
        <w:br/>
        <w:t>Who couldn't live without</w:t>
      </w:r>
      <w:r>
        <w:br/>
        <w:t>Ooh, come apart without</w:t>
      </w:r>
      <w:r>
        <w:br/>
        <w:t>Daylight</w:t>
      </w:r>
      <w:r>
        <w:br/>
        <w:t>♪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</w:r>
      <w:r>
        <w:lastRenderedPageBreak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  <w:r>
        <w:br/>
        <w:t>Slowly breaking through the daylight</w:t>
      </w:r>
    </w:p>
    <w:p w14:paraId="3CAD42CF" w14:textId="77777777" w:rsidR="00F47071" w:rsidRDefault="00000000">
      <w:r>
        <w:br w:type="page"/>
      </w:r>
    </w:p>
    <w:p w14:paraId="5DE8C974" w14:textId="77777777" w:rsidR="00F47071" w:rsidRDefault="00000000">
      <w:pPr>
        <w:pStyle w:val="Heading1"/>
      </w:pPr>
      <w:r>
        <w:lastRenderedPageBreak/>
        <w:t>Track 17</w:t>
      </w:r>
    </w:p>
    <w:p w14:paraId="46854134" w14:textId="77777777" w:rsidR="00F47071" w:rsidRDefault="00000000">
      <w:r>
        <w:t>Album Number: 2</w:t>
      </w:r>
    </w:p>
    <w:p w14:paraId="01234E79" w14:textId="77777777" w:rsidR="00F47071" w:rsidRDefault="00000000">
      <w:r>
        <w:t>Album Name: A Rush of Blood to the Head</w:t>
      </w:r>
    </w:p>
    <w:p w14:paraId="42861E9F" w14:textId="77777777" w:rsidR="00F47071" w:rsidRDefault="00000000">
      <w:r>
        <w:t>Album Release Date: 2002</w:t>
      </w:r>
    </w:p>
    <w:p w14:paraId="2E51891D" w14:textId="77777777" w:rsidR="00F47071" w:rsidRDefault="00000000">
      <w:r>
        <w:t>Track Number: 7</w:t>
      </w:r>
    </w:p>
    <w:p w14:paraId="0905EA31" w14:textId="77777777" w:rsidR="00F47071" w:rsidRDefault="00000000">
      <w:r>
        <w:t>Track Name: Green Eyes</w:t>
      </w:r>
    </w:p>
    <w:p w14:paraId="42F6064F" w14:textId="77777777" w:rsidR="00F47071" w:rsidRDefault="00000000">
      <w:r>
        <w:t>Lyrics:</w:t>
      </w:r>
    </w:p>
    <w:p w14:paraId="735CDA7D" w14:textId="77777777" w:rsidR="00F47071" w:rsidRDefault="00000000">
      <w:r>
        <w:t>Honey, you are a rock</w:t>
      </w:r>
      <w:r>
        <w:br/>
        <w:t>Upon which I stand</w:t>
      </w:r>
      <w:r>
        <w:br/>
        <w:t>And I come here to talk</w:t>
      </w:r>
      <w:r>
        <w:br/>
        <w:t>I hope you understand</w:t>
      </w:r>
      <w:r>
        <w:br/>
        <w:t>The green eyes</w:t>
      </w:r>
      <w:r>
        <w:br/>
        <w:t>Yeah, the spotlight</w:t>
      </w:r>
      <w:r>
        <w:br/>
        <w:t>Shines upon you</w:t>
      </w:r>
      <w:r>
        <w:br/>
        <w:t>♪</w:t>
      </w:r>
      <w:r>
        <w:br/>
        <w:t>And how could</w:t>
      </w:r>
      <w:r>
        <w:br/>
        <w:t>Anybody deny you?</w:t>
      </w:r>
      <w:r>
        <w:br/>
        <w:t>♪</w:t>
      </w:r>
      <w:r>
        <w:br/>
        <w:t>I came here with a load</w:t>
      </w:r>
      <w:r>
        <w:br/>
        <w:t>And it feels so much lighter now I met you</w:t>
      </w:r>
      <w:r>
        <w:br/>
        <w:t>And honey, you should know</w:t>
      </w:r>
      <w:r>
        <w:br/>
        <w:t>That I could never go on without you</w:t>
      </w:r>
      <w:r>
        <w:br/>
        <w:t>Green eyes</w:t>
      </w:r>
      <w:r>
        <w:br/>
        <w:t>♪</w:t>
      </w:r>
      <w:r>
        <w:br/>
        <w:t>Honey, you are the sea</w:t>
      </w:r>
      <w:r>
        <w:br/>
        <w:t>Upon which I float</w:t>
      </w:r>
      <w:r>
        <w:br/>
        <w:t>And I came here to talk</w:t>
      </w:r>
      <w:r>
        <w:br/>
        <w:t>I think, you should know</w:t>
      </w:r>
      <w:r>
        <w:br/>
        <w:t>That green eyes</w:t>
      </w:r>
      <w:r>
        <w:br/>
        <w:t>You're the one that I wanted to find</w:t>
      </w:r>
      <w:r>
        <w:br/>
        <w:t>And anyone who tried</w:t>
      </w:r>
      <w:r>
        <w:br/>
        <w:t>To deny you must be out of their minds</w:t>
      </w:r>
      <w:r>
        <w:br/>
        <w:t>♪</w:t>
      </w:r>
      <w:r>
        <w:br/>
        <w:t>Because I came here with a load</w:t>
      </w:r>
      <w:r>
        <w:br/>
        <w:t>And it feels so much lighter since I met you</w:t>
      </w:r>
      <w:r>
        <w:br/>
        <w:t>And honey, you should know</w:t>
      </w:r>
      <w:r>
        <w:br/>
        <w:t>That I could never go on without you</w:t>
      </w:r>
      <w:r>
        <w:br/>
        <w:t>Green eyes</w:t>
      </w:r>
      <w:r>
        <w:br/>
      </w:r>
      <w:r>
        <w:lastRenderedPageBreak/>
        <w:t>Green eyes</w:t>
      </w:r>
      <w:r>
        <w:br/>
        <w:t>Oh-oh-oh</w:t>
      </w:r>
      <w:r>
        <w:br/>
        <w:t>Oh-oh-oh</w:t>
      </w:r>
      <w:r>
        <w:br/>
        <w:t>Oh-oh-oh</w:t>
      </w:r>
      <w:r>
        <w:br/>
        <w:t>Oh-oh-oh</w:t>
      </w:r>
      <w:r>
        <w:br/>
        <w:t>Honey, you are a rock</w:t>
      </w:r>
      <w:r>
        <w:br/>
        <w:t>Upon which I stand</w:t>
      </w:r>
    </w:p>
    <w:p w14:paraId="4C36ECCA" w14:textId="77777777" w:rsidR="00F47071" w:rsidRDefault="00000000">
      <w:r>
        <w:br w:type="page"/>
      </w:r>
    </w:p>
    <w:p w14:paraId="7226D320" w14:textId="77777777" w:rsidR="00F47071" w:rsidRDefault="00000000">
      <w:pPr>
        <w:pStyle w:val="Heading1"/>
      </w:pPr>
      <w:r>
        <w:lastRenderedPageBreak/>
        <w:t>Track 18</w:t>
      </w:r>
    </w:p>
    <w:p w14:paraId="567E7958" w14:textId="77777777" w:rsidR="00F47071" w:rsidRDefault="00000000">
      <w:r>
        <w:t>Album Number: 2</w:t>
      </w:r>
    </w:p>
    <w:p w14:paraId="4D021596" w14:textId="77777777" w:rsidR="00F47071" w:rsidRDefault="00000000">
      <w:r>
        <w:t>Album Name: A Rush of Blood to the Head</w:t>
      </w:r>
    </w:p>
    <w:p w14:paraId="6402F58E" w14:textId="77777777" w:rsidR="00F47071" w:rsidRDefault="00000000">
      <w:r>
        <w:t>Album Release Date: 2002</w:t>
      </w:r>
    </w:p>
    <w:p w14:paraId="60932F29" w14:textId="77777777" w:rsidR="00F47071" w:rsidRDefault="00000000">
      <w:r>
        <w:t>Track Number: 8</w:t>
      </w:r>
    </w:p>
    <w:p w14:paraId="09852B4A" w14:textId="77777777" w:rsidR="00F47071" w:rsidRDefault="00000000">
      <w:r>
        <w:t>Track Name: Warning Sign</w:t>
      </w:r>
    </w:p>
    <w:p w14:paraId="54DA5EDE" w14:textId="77777777" w:rsidR="00F47071" w:rsidRDefault="00000000">
      <w:r>
        <w:t>Lyrics:</w:t>
      </w:r>
    </w:p>
    <w:p w14:paraId="58765233" w14:textId="77777777" w:rsidR="00F47071" w:rsidRDefault="00000000">
      <w:r>
        <w:t>A warning sign</w:t>
      </w:r>
      <w:r>
        <w:br/>
        <w:t>I missed the good part then I realized</w:t>
      </w:r>
      <w:r>
        <w:br/>
        <w:t>I started looking and the bubble burst</w:t>
      </w:r>
      <w:r>
        <w:br/>
        <w:t>I started looking for excuses</w:t>
      </w:r>
      <w:r>
        <w:br/>
        <w:t>Come on in</w:t>
      </w:r>
      <w:r>
        <w:br/>
        <w:t>I've gotta tell you what a state I'm in</w:t>
      </w:r>
      <w:r>
        <w:br/>
        <w:t>I've gotta tell you in my loudest tones</w:t>
      </w:r>
      <w:r>
        <w:br/>
        <w:t>That I started looking for a warning sign</w:t>
      </w:r>
      <w:r>
        <w:br/>
        <w:t>♪</w:t>
      </w:r>
      <w:r>
        <w:br/>
        <w:t>When the truth is</w:t>
      </w:r>
      <w:r>
        <w:br/>
        <w:t>I miss you</w:t>
      </w:r>
      <w:r>
        <w:br/>
        <w:t>Yeah, the truth is</w:t>
      </w:r>
      <w:r>
        <w:br/>
        <w:t>That I miss you so</w:t>
      </w:r>
      <w:r>
        <w:br/>
        <w:t>♪</w:t>
      </w:r>
      <w:r>
        <w:br/>
        <w:t>A warning sign</w:t>
      </w:r>
      <w:r>
        <w:br/>
        <w:t>You came back to haunt me, and I realized</w:t>
      </w:r>
      <w:r>
        <w:br/>
        <w:t>That you were an island, and I passed you by</w:t>
      </w:r>
      <w:r>
        <w:br/>
        <w:t>And you were an island to discover</w:t>
      </w:r>
      <w:r>
        <w:br/>
        <w:t>Come on in</w:t>
      </w:r>
      <w:r>
        <w:br/>
        <w:t>I've gotta tell you what a state I'm in</w:t>
      </w:r>
      <w:r>
        <w:br/>
        <w:t>I've gotta tell you in my loudest tones</w:t>
      </w:r>
      <w:r>
        <w:br/>
        <w:t>That I started looking for a warning sign</w:t>
      </w:r>
      <w:r>
        <w:br/>
        <w:t>♪</w:t>
      </w:r>
      <w:r>
        <w:br/>
        <w:t>When the truth is</w:t>
      </w:r>
      <w:r>
        <w:br/>
        <w:t>I miss you</w:t>
      </w:r>
      <w:r>
        <w:br/>
        <w:t>Yeah, the truth is</w:t>
      </w:r>
      <w:r>
        <w:br/>
        <w:t>That I miss you so</w:t>
      </w:r>
      <w:r>
        <w:br/>
        <w:t>And I'm tired</w:t>
      </w:r>
      <w:r>
        <w:br/>
        <w:t>I should not have let you go</w:t>
      </w:r>
      <w:r>
        <w:br/>
        <w:t>♪</w:t>
      </w:r>
      <w:r>
        <w:br/>
        <w:t>So I crawl back into your open arms</w:t>
      </w:r>
      <w:r>
        <w:br/>
      </w:r>
      <w:r>
        <w:lastRenderedPageBreak/>
        <w:t>Yes, I crawl back into your open arms</w:t>
      </w:r>
      <w:r>
        <w:br/>
        <w:t>And I crawl back into your open arms</w:t>
      </w:r>
      <w:r>
        <w:br/>
        <w:t>Yes, I crawl back into your open arms</w:t>
      </w:r>
    </w:p>
    <w:p w14:paraId="4E3C496A" w14:textId="77777777" w:rsidR="00F47071" w:rsidRDefault="00000000">
      <w:r>
        <w:br w:type="page"/>
      </w:r>
    </w:p>
    <w:p w14:paraId="79D94E02" w14:textId="77777777" w:rsidR="00F47071" w:rsidRDefault="00000000">
      <w:pPr>
        <w:pStyle w:val="Heading1"/>
      </w:pPr>
      <w:r>
        <w:lastRenderedPageBreak/>
        <w:t>Track 19</w:t>
      </w:r>
    </w:p>
    <w:p w14:paraId="20928F26" w14:textId="77777777" w:rsidR="00F47071" w:rsidRDefault="00000000">
      <w:r>
        <w:t>Album Number: 2</w:t>
      </w:r>
    </w:p>
    <w:p w14:paraId="318A785A" w14:textId="77777777" w:rsidR="00F47071" w:rsidRDefault="00000000">
      <w:r>
        <w:t>Album Name: A Rush of Blood to the Head</w:t>
      </w:r>
    </w:p>
    <w:p w14:paraId="2837DC7A" w14:textId="77777777" w:rsidR="00F47071" w:rsidRDefault="00000000">
      <w:r>
        <w:t>Album Release Date: 2002</w:t>
      </w:r>
    </w:p>
    <w:p w14:paraId="02120E9D" w14:textId="77777777" w:rsidR="00F47071" w:rsidRDefault="00000000">
      <w:r>
        <w:t>Track Number: 9</w:t>
      </w:r>
    </w:p>
    <w:p w14:paraId="09C74BCB" w14:textId="77777777" w:rsidR="00F47071" w:rsidRDefault="00000000">
      <w:r>
        <w:t>Track Name: A Whisper</w:t>
      </w:r>
    </w:p>
    <w:p w14:paraId="3DB36B69" w14:textId="77777777" w:rsidR="00F47071" w:rsidRDefault="00000000">
      <w:r>
        <w:t>Lyrics:</w:t>
      </w:r>
    </w:p>
    <w:p w14:paraId="272C829D" w14:textId="77777777" w:rsidR="00F47071" w:rsidRDefault="00000000">
      <w:r>
        <w:t>A whisper, a whisper, a whisper, a whisper</w:t>
      </w:r>
      <w:r>
        <w:br/>
        <w:t>A whisper, a whisper, a whisper, a whisper</w:t>
      </w:r>
      <w:r>
        <w:br/>
        <w:t>♪</w:t>
      </w:r>
      <w:r>
        <w:br/>
        <w:t>I hear the sound</w:t>
      </w:r>
      <w:r>
        <w:br/>
        <w:t>Of the ticking of clocks</w:t>
      </w:r>
      <w:r>
        <w:br/>
        <w:t>Remember your face and remember too</w:t>
      </w:r>
      <w:r>
        <w:br/>
        <w:t>When you are wrong</w:t>
      </w:r>
      <w:r>
        <w:br/>
        <w:t>♪</w:t>
      </w:r>
      <w:r>
        <w:br/>
        <w:t>I hear the sound</w:t>
      </w:r>
      <w:r>
        <w:br/>
        <w:t>Of the ticking of clocks</w:t>
      </w:r>
      <w:r>
        <w:br/>
        <w:t>Come back and look for me, look for me</w:t>
      </w:r>
      <w:r>
        <w:br/>
        <w:t>When I am lost</w:t>
      </w:r>
      <w:r>
        <w:br/>
        <w:t>Just a whisper, a whisper, a whisper, a whisper</w:t>
      </w:r>
      <w:r>
        <w:br/>
        <w:t>Just a whisper, a whisper, a whisper, a whisper</w:t>
      </w:r>
      <w:r>
        <w:br/>
        <w:t>♪</w:t>
      </w:r>
      <w:r>
        <w:br/>
        <w:t>Night turns to day</w:t>
      </w:r>
      <w:r>
        <w:br/>
        <w:t>And I still have these questions</w:t>
      </w:r>
      <w:r>
        <w:br/>
        <w:t>Please just refrain</w:t>
      </w:r>
      <w:r>
        <w:br/>
        <w:t>Should I go forwards or backwards?</w:t>
      </w:r>
      <w:r>
        <w:br/>
        <w:t>Night turns to day</w:t>
      </w:r>
      <w:r>
        <w:br/>
        <w:t>And I still can't go back to you</w:t>
      </w:r>
      <w:r>
        <w:br/>
        <w:t>♪</w:t>
      </w:r>
      <w:r>
        <w:br/>
        <w:t>Just a whisper, a whisper, a whisper, a whisper</w:t>
      </w:r>
      <w:r>
        <w:br/>
        <w:t>Just a whisper, a whisper, a whisper, a whisper</w:t>
      </w:r>
      <w:r>
        <w:br/>
        <w:t>♪</w:t>
      </w:r>
      <w:r>
        <w:br/>
        <w:t>I hear the sound</w:t>
      </w:r>
      <w:r>
        <w:br/>
        <w:t>Of the ticking of clocks</w:t>
      </w:r>
      <w:r>
        <w:br/>
        <w:t>Remember your face and remember too</w:t>
      </w:r>
      <w:r>
        <w:br/>
        <w:t>When you are wrong</w:t>
      </w:r>
      <w:r>
        <w:br/>
        <w:t>I hear the sound</w:t>
      </w:r>
      <w:r>
        <w:br/>
        <w:t>Of the ticking of clocks</w:t>
      </w:r>
      <w:r>
        <w:br/>
      </w:r>
      <w:r>
        <w:lastRenderedPageBreak/>
        <w:t>Come back and look for me, look for me</w:t>
      </w:r>
      <w:r>
        <w:br/>
        <w:t>When I am lost</w:t>
      </w:r>
      <w:r>
        <w:br/>
        <w:t>Just a whisper, a whisper, a whisper, a whisper</w:t>
      </w:r>
      <w:r>
        <w:br/>
        <w:t>♪</w:t>
      </w:r>
      <w:r>
        <w:br/>
        <w:t>Just a whisper, a whisper, a whisper, a whisper</w:t>
      </w:r>
    </w:p>
    <w:p w14:paraId="719B85AB" w14:textId="77777777" w:rsidR="00F47071" w:rsidRDefault="00000000">
      <w:r>
        <w:br w:type="page"/>
      </w:r>
    </w:p>
    <w:p w14:paraId="7663D9A5" w14:textId="77777777" w:rsidR="00F47071" w:rsidRDefault="00000000">
      <w:pPr>
        <w:pStyle w:val="Heading1"/>
      </w:pPr>
      <w:r>
        <w:lastRenderedPageBreak/>
        <w:t>Track 20</w:t>
      </w:r>
    </w:p>
    <w:p w14:paraId="6FA177C3" w14:textId="77777777" w:rsidR="00F47071" w:rsidRDefault="00000000">
      <w:r>
        <w:t>Album Number: 2</w:t>
      </w:r>
    </w:p>
    <w:p w14:paraId="207C788A" w14:textId="77777777" w:rsidR="00F47071" w:rsidRDefault="00000000">
      <w:r>
        <w:t>Album Name: A Rush of Blood to the Head</w:t>
      </w:r>
    </w:p>
    <w:p w14:paraId="622913FB" w14:textId="77777777" w:rsidR="00F47071" w:rsidRDefault="00000000">
      <w:r>
        <w:t>Album Release Date: 2002</w:t>
      </w:r>
    </w:p>
    <w:p w14:paraId="5CF079D2" w14:textId="77777777" w:rsidR="00F47071" w:rsidRDefault="00000000">
      <w:r>
        <w:t>Track Number: 10</w:t>
      </w:r>
    </w:p>
    <w:p w14:paraId="107E4DE0" w14:textId="77777777" w:rsidR="00F47071" w:rsidRDefault="00000000">
      <w:r>
        <w:t>Track Name: A Rush of Blood to the Head</w:t>
      </w:r>
    </w:p>
    <w:p w14:paraId="587E4305" w14:textId="77777777" w:rsidR="00F47071" w:rsidRDefault="00000000">
      <w:r>
        <w:t>Lyrics:</w:t>
      </w:r>
    </w:p>
    <w:p w14:paraId="7EDDFCF1" w14:textId="77777777" w:rsidR="00F47071" w:rsidRDefault="00000000">
      <w:r>
        <w:t>He said, "I'm gonna buy this place and burn it down</w:t>
      </w:r>
      <w:r>
        <w:br/>
        <w:t>I'm gonna put it six feet underground"</w:t>
      </w:r>
      <w:r>
        <w:br/>
        <w:t>He said, "I'm gonna buy this place and watch it fall</w:t>
      </w:r>
      <w:r>
        <w:br/>
        <w:t>Stand here beside me, baby, in the crumbling walls"</w:t>
      </w:r>
      <w:r>
        <w:br/>
        <w:t>"Oh, I'm gonna buy this place and start a fire</w:t>
      </w:r>
      <w:r>
        <w:br/>
        <w:t>Stand here until I fill all your heart's desires</w:t>
      </w:r>
      <w:r>
        <w:br/>
        <w:t>Because I'm gonna buy this place and see it burn</w:t>
      </w:r>
      <w:r>
        <w:br/>
        <w:t>And do back the things it did to you in return"</w:t>
      </w:r>
      <w:r>
        <w:br/>
        <w:t>♪</w:t>
      </w:r>
      <w:r>
        <w:br/>
        <w:t>♪</w:t>
      </w:r>
      <w:r>
        <w:br/>
        <w:t>He said, "I'm gonna buy a gun and start a war</w:t>
      </w:r>
      <w:r>
        <w:br/>
        <w:t>If you can tell me something worth fighting for</w:t>
      </w:r>
      <w:r>
        <w:br/>
        <w:t>Oh, and I'm gonna buy this place, is what I said</w:t>
      </w:r>
      <w:r>
        <w:br/>
        <w:t>Blame it upon a rush of blood to the head"</w:t>
      </w:r>
      <w:r>
        <w:br/>
        <w:t>♪</w:t>
      </w:r>
      <w:r>
        <w:br/>
        <w:t>Honey, all the movements you've started to make</w:t>
      </w:r>
      <w:r>
        <w:br/>
        <w:t>See me crumble and fall on my face</w:t>
      </w:r>
      <w:r>
        <w:br/>
        <w:t>And I know the mistakes that I made</w:t>
      </w:r>
      <w:r>
        <w:br/>
        <w:t>See it all disappear without trace</w:t>
      </w:r>
      <w:r>
        <w:br/>
        <w:t>And they call as they beckon you on</w:t>
      </w:r>
      <w:r>
        <w:br/>
        <w:t>They say, "Start as you mean to go on"</w:t>
      </w:r>
      <w:r>
        <w:br/>
        <w:t>♪</w:t>
      </w:r>
      <w:r>
        <w:br/>
        <w:t>Start as you mean to go on</w:t>
      </w:r>
      <w:r>
        <w:br/>
        <w:t>♪</w:t>
      </w:r>
      <w:r>
        <w:br/>
        <w:t>He said, "I'm gonna buy this place and see it go</w:t>
      </w:r>
      <w:r>
        <w:br/>
        <w:t>Stand here beside me, baby, watch the orange glow</w:t>
      </w:r>
      <w:r>
        <w:br/>
        <w:t>Some will laugh and some just sit and cry</w:t>
      </w:r>
      <w:r>
        <w:br/>
        <w:t>But you just sit down there, and you wonder why"</w:t>
      </w:r>
      <w:r>
        <w:br/>
        <w:t>"So, I'm gonna buy a gun and start a war</w:t>
      </w:r>
      <w:r>
        <w:br/>
        <w:t>If you can tell me something worth fighting for</w:t>
      </w:r>
      <w:r>
        <w:br/>
        <w:t>And I'm gonna buy this place, is what I said</w:t>
      </w:r>
      <w:r>
        <w:br/>
      </w:r>
      <w:r>
        <w:lastRenderedPageBreak/>
        <w:t>Blame it upon a rush of blood to the head"</w:t>
      </w:r>
      <w:r>
        <w:br/>
        <w:t>Oh, to the head, oh</w:t>
      </w:r>
      <w:r>
        <w:br/>
        <w:t>Honey, all the movements you've started to make</w:t>
      </w:r>
      <w:r>
        <w:br/>
        <w:t>See me crumble and fall on my face</w:t>
      </w:r>
      <w:r>
        <w:br/>
        <w:t>And I know the mistakes that I made</w:t>
      </w:r>
      <w:r>
        <w:br/>
        <w:t>See it all disappear without trace</w:t>
      </w:r>
      <w:r>
        <w:br/>
        <w:t>And they call as they beckon you on</w:t>
      </w:r>
      <w:r>
        <w:br/>
        <w:t>They say, "Start as you mean to go on"</w:t>
      </w:r>
      <w:r>
        <w:br/>
        <w:t>As you mean to go on</w:t>
      </w:r>
      <w:r>
        <w:br/>
        <w:t>As you mean to go on</w:t>
      </w:r>
      <w:r>
        <w:br/>
        <w:t>♪</w:t>
      </w:r>
      <w:r>
        <w:br/>
        <w:t>So, meet me by the bridge, oh, meet me by the lane</w:t>
      </w:r>
      <w:r>
        <w:br/>
        <w:t>When am I gonna see that pretty face again?</w:t>
      </w:r>
      <w:r>
        <w:br/>
        <w:t>Oh, meet me on the road, meet me where I said</w:t>
      </w:r>
      <w:r>
        <w:br/>
        <w:t>Blame it all upon a rush of blood to the head</w:t>
      </w:r>
    </w:p>
    <w:p w14:paraId="253D997F" w14:textId="77777777" w:rsidR="00F47071" w:rsidRDefault="00000000">
      <w:r>
        <w:br w:type="page"/>
      </w:r>
    </w:p>
    <w:p w14:paraId="47365F00" w14:textId="77777777" w:rsidR="00F47071" w:rsidRDefault="00000000">
      <w:pPr>
        <w:pStyle w:val="Heading1"/>
      </w:pPr>
      <w:r>
        <w:lastRenderedPageBreak/>
        <w:t>Track 21</w:t>
      </w:r>
    </w:p>
    <w:p w14:paraId="0BE74FE1" w14:textId="77777777" w:rsidR="00F47071" w:rsidRDefault="00000000">
      <w:r>
        <w:t>Album Number: 2</w:t>
      </w:r>
    </w:p>
    <w:p w14:paraId="43F02C27" w14:textId="77777777" w:rsidR="00F47071" w:rsidRDefault="00000000">
      <w:r>
        <w:t>Album Name: A Rush of Blood to the Head</w:t>
      </w:r>
    </w:p>
    <w:p w14:paraId="6FDA9D98" w14:textId="77777777" w:rsidR="00F47071" w:rsidRDefault="00000000">
      <w:r>
        <w:t>Album Release Date: 2002</w:t>
      </w:r>
    </w:p>
    <w:p w14:paraId="30DCD0B9" w14:textId="77777777" w:rsidR="00F47071" w:rsidRDefault="00000000">
      <w:r>
        <w:t>Track Number: 11</w:t>
      </w:r>
    </w:p>
    <w:p w14:paraId="22401077" w14:textId="77777777" w:rsidR="00F47071" w:rsidRDefault="00000000">
      <w:r>
        <w:t>Track Name: Amsterdam</w:t>
      </w:r>
    </w:p>
    <w:p w14:paraId="0EC4751B" w14:textId="77777777" w:rsidR="00F47071" w:rsidRDefault="00000000">
      <w:r>
        <w:t>Lyrics:</w:t>
      </w:r>
    </w:p>
    <w:p w14:paraId="21CD586A" w14:textId="77777777" w:rsidR="00F47071" w:rsidRDefault="00000000">
      <w:r>
        <w:t>Come on, oh, my star is fading</w:t>
      </w:r>
      <w:r>
        <w:br/>
        <w:t>And I swerve out of control</w:t>
      </w:r>
      <w:r>
        <w:br/>
        <w:t>If I, oh, if I'd only waited</w:t>
      </w:r>
      <w:r>
        <w:br/>
        <w:t>I'd not be stuck here in this hole</w:t>
      </w:r>
      <w:r>
        <w:br/>
        <w:t>♪</w:t>
      </w:r>
      <w:r>
        <w:br/>
        <w:t>Come here, oh, my star is fading</w:t>
      </w:r>
      <w:r>
        <w:br/>
        <w:t>And I swerve out of control</w:t>
      </w:r>
      <w:r>
        <w:br/>
        <w:t>And I swear I waited and waited</w:t>
      </w:r>
      <w:r>
        <w:br/>
        <w:t>I've got to get out of this hole</w:t>
      </w:r>
      <w:r>
        <w:br/>
        <w:t>But time is on your side, it's on your side now</w:t>
      </w:r>
      <w:r>
        <w:br/>
        <w:t>Not pushing you down and all around</w:t>
      </w:r>
      <w:r>
        <w:br/>
        <w:t>It's no cause for concern</w:t>
      </w:r>
      <w:r>
        <w:br/>
        <w:t>♪</w:t>
      </w:r>
      <w:r>
        <w:br/>
        <w:t>Come on, oh, my star is fading</w:t>
      </w:r>
      <w:r>
        <w:br/>
        <w:t>And I see no chance of release</w:t>
      </w:r>
      <w:r>
        <w:br/>
        <w:t>And I know I'm dead on the surface</w:t>
      </w:r>
      <w:r>
        <w:br/>
        <w:t>But I am screaming underneath</w:t>
      </w:r>
      <w:r>
        <w:br/>
        <w:t>And time is on your side, it's on your side now</w:t>
      </w:r>
      <w:r>
        <w:br/>
        <w:t>Not pushing you down and all around</w:t>
      </w:r>
      <w:r>
        <w:br/>
        <w:t>Oh, it's no cause for concern</w:t>
      </w:r>
      <w:r>
        <w:br/>
        <w:t>♪</w:t>
      </w:r>
      <w:r>
        <w:br/>
        <w:t>Stuck on the end of this ball and chain</w:t>
      </w:r>
      <w:r>
        <w:br/>
        <w:t>And I'm on my way back down again</w:t>
      </w:r>
      <w:r>
        <w:br/>
        <w:t>Stood on the edge, tied to a noose</w:t>
      </w:r>
      <w:r>
        <w:br/>
        <w:t>Sick to the stomach</w:t>
      </w:r>
      <w:r>
        <w:br/>
        <w:t>You can say what you mean, but it won't change a thing</w:t>
      </w:r>
      <w:r>
        <w:br/>
        <w:t>I'm sick of the secrets</w:t>
      </w:r>
      <w:r>
        <w:br/>
        <w:t>Stood on the edge, tied to a noose</w:t>
      </w:r>
      <w:r>
        <w:br/>
        <w:t>And you came along and you cut me loose</w:t>
      </w:r>
      <w:r>
        <w:br/>
        <w:t>♪</w:t>
      </w:r>
      <w:r>
        <w:br/>
        <w:t>You came along and you cut me loose</w:t>
      </w:r>
      <w:r>
        <w:br/>
      </w:r>
      <w:r>
        <w:lastRenderedPageBreak/>
        <w:t>♪</w:t>
      </w:r>
      <w:r>
        <w:br/>
        <w:t>You came along and you cut me loose</w:t>
      </w:r>
    </w:p>
    <w:p w14:paraId="5DC5988C" w14:textId="77777777" w:rsidR="00F47071" w:rsidRDefault="00000000">
      <w:r>
        <w:br w:type="page"/>
      </w:r>
    </w:p>
    <w:p w14:paraId="007A1BFD" w14:textId="77777777" w:rsidR="00F47071" w:rsidRDefault="00000000">
      <w:pPr>
        <w:pStyle w:val="Heading1"/>
      </w:pPr>
      <w:r>
        <w:lastRenderedPageBreak/>
        <w:t>Track 22</w:t>
      </w:r>
    </w:p>
    <w:p w14:paraId="67906651" w14:textId="77777777" w:rsidR="00F47071" w:rsidRDefault="00000000">
      <w:r>
        <w:t>Album Number: 3</w:t>
      </w:r>
    </w:p>
    <w:p w14:paraId="29B20E1D" w14:textId="77777777" w:rsidR="00F47071" w:rsidRDefault="00000000">
      <w:r>
        <w:t>Album Name: X&amp;Y</w:t>
      </w:r>
    </w:p>
    <w:p w14:paraId="2ED447ED" w14:textId="77777777" w:rsidR="00F47071" w:rsidRDefault="00000000">
      <w:r>
        <w:t>Album Release Date: 2005</w:t>
      </w:r>
    </w:p>
    <w:p w14:paraId="20D81D53" w14:textId="77777777" w:rsidR="00F47071" w:rsidRDefault="00000000">
      <w:r>
        <w:t>Track Number: 1</w:t>
      </w:r>
    </w:p>
    <w:p w14:paraId="1DE9C4E8" w14:textId="77777777" w:rsidR="00F47071" w:rsidRDefault="00000000">
      <w:r>
        <w:t>Track Name: Square One</w:t>
      </w:r>
    </w:p>
    <w:p w14:paraId="2C33C443" w14:textId="77777777" w:rsidR="00F47071" w:rsidRDefault="00000000">
      <w:r>
        <w:t>Lyrics:</w:t>
      </w:r>
    </w:p>
    <w:p w14:paraId="58FCF8DC" w14:textId="77777777" w:rsidR="00F47071" w:rsidRDefault="00000000">
      <w:r>
        <w:t>You're in control, is there anywhere you wanna go?</w:t>
      </w:r>
      <w:r>
        <w:br/>
        <w:t>♪</w:t>
      </w:r>
      <w:r>
        <w:br/>
        <w:t>You're in control, is there anything you wanna know?</w:t>
      </w:r>
      <w:r>
        <w:br/>
        <w:t>♪</w:t>
      </w:r>
      <w:r>
        <w:br/>
        <w:t>The future's for discovering</w:t>
      </w:r>
      <w:r>
        <w:br/>
        <w:t>♪</w:t>
      </w:r>
      <w:r>
        <w:br/>
        <w:t>The space in which we're travelling</w:t>
      </w:r>
      <w:r>
        <w:br/>
        <w:t>♪</w:t>
      </w:r>
      <w:r>
        <w:br/>
        <w:t>From the top of the first page</w:t>
      </w:r>
      <w:r>
        <w:br/>
        <w:t>♪</w:t>
      </w:r>
      <w:r>
        <w:br/>
        <w:t>To the end of the last day</w:t>
      </w:r>
      <w:r>
        <w:br/>
        <w:t>♪</w:t>
      </w:r>
      <w:r>
        <w:br/>
        <w:t>From the start in your own way</w:t>
      </w:r>
      <w:r>
        <w:br/>
        <w:t>You just want somebody listening to what you say</w:t>
      </w:r>
      <w:r>
        <w:br/>
        <w:t>It doesn't matter who you are</w:t>
      </w:r>
      <w:r>
        <w:br/>
        <w:t>♪</w:t>
      </w:r>
      <w:r>
        <w:br/>
        <w:t>Under the surface trying to break through</w:t>
      </w:r>
      <w:r>
        <w:br/>
        <w:t>Deciphering the codes in you</w:t>
      </w:r>
      <w:r>
        <w:br/>
        <w:t>I need a compass, draw me a map</w:t>
      </w:r>
      <w:r>
        <w:br/>
        <w:t>I'm on the top, I can't get back</w:t>
      </w:r>
      <w:r>
        <w:br/>
        <w:t>♪</w:t>
      </w:r>
      <w:r>
        <w:br/>
        <w:t>The first line on the first page</w:t>
      </w:r>
      <w:r>
        <w:br/>
        <w:t>To the end of the last page, you were looking</w:t>
      </w:r>
      <w:r>
        <w:br/>
        <w:t>From the start in your own way</w:t>
      </w:r>
      <w:r>
        <w:br/>
        <w:t>You just want somebody listening to what you say</w:t>
      </w:r>
      <w:r>
        <w:br/>
        <w:t>It doesn't matter who you are</w:t>
      </w:r>
      <w:r>
        <w:br/>
        <w:t>It doesn't matter who you are</w:t>
      </w:r>
      <w:r>
        <w:br/>
        <w:t>♪</w:t>
      </w:r>
      <w:r>
        <w:br/>
        <w:t>You just want somebody listening to what you say</w:t>
      </w:r>
      <w:r>
        <w:br/>
        <w:t>You just want somebody listening to what you say</w:t>
      </w:r>
      <w:r>
        <w:br/>
        <w:t>It doesn't matter who you are</w:t>
      </w:r>
      <w:r>
        <w:br/>
      </w:r>
      <w:r>
        <w:lastRenderedPageBreak/>
        <w:t>It doesn't matter who you are</w:t>
      </w:r>
      <w:r>
        <w:br/>
        <w:t>♪</w:t>
      </w:r>
      <w:r>
        <w:br/>
        <w:t>Is there anybody out there, who is lost and hurt and lonely, too?</w:t>
      </w:r>
      <w:r>
        <w:br/>
        <w:t>Are they bleeding all your colours into one?</w:t>
      </w:r>
      <w:r>
        <w:br/>
        <w:t>And if you come undone, as if you'd been run through</w:t>
      </w:r>
      <w:r>
        <w:br/>
        <w:t>Some catapult, it fired you</w:t>
      </w:r>
      <w:r>
        <w:br/>
        <w:t>You wonder if your chance'll ever come</w:t>
      </w:r>
      <w:r>
        <w:br/>
        <w:t>Well, if you're stuck in square one</w:t>
      </w:r>
    </w:p>
    <w:p w14:paraId="7BE3E470" w14:textId="77777777" w:rsidR="00F47071" w:rsidRDefault="00000000">
      <w:r>
        <w:br w:type="page"/>
      </w:r>
    </w:p>
    <w:p w14:paraId="70BF98B1" w14:textId="77777777" w:rsidR="00F47071" w:rsidRDefault="00000000">
      <w:pPr>
        <w:pStyle w:val="Heading1"/>
      </w:pPr>
      <w:r>
        <w:lastRenderedPageBreak/>
        <w:t>Track 23</w:t>
      </w:r>
    </w:p>
    <w:p w14:paraId="0151AFD2" w14:textId="77777777" w:rsidR="00F47071" w:rsidRDefault="00000000">
      <w:r>
        <w:t>Album Number: 3</w:t>
      </w:r>
    </w:p>
    <w:p w14:paraId="35D2C5F5" w14:textId="77777777" w:rsidR="00F47071" w:rsidRDefault="00000000">
      <w:r>
        <w:t>Album Name: X&amp;Y</w:t>
      </w:r>
    </w:p>
    <w:p w14:paraId="72012A75" w14:textId="77777777" w:rsidR="00F47071" w:rsidRDefault="00000000">
      <w:r>
        <w:t>Album Release Date: 2005</w:t>
      </w:r>
    </w:p>
    <w:p w14:paraId="31C6C9BC" w14:textId="77777777" w:rsidR="00F47071" w:rsidRDefault="00000000">
      <w:r>
        <w:t>Track Number: 2</w:t>
      </w:r>
    </w:p>
    <w:p w14:paraId="3235F542" w14:textId="77777777" w:rsidR="00F47071" w:rsidRDefault="00000000">
      <w:r>
        <w:t>Track Name: What If</w:t>
      </w:r>
    </w:p>
    <w:p w14:paraId="5B0EB526" w14:textId="77777777" w:rsidR="00F47071" w:rsidRDefault="00000000">
      <w:r>
        <w:t>Lyrics:</w:t>
      </w:r>
    </w:p>
    <w:p w14:paraId="5E485A47" w14:textId="77777777" w:rsidR="00F47071" w:rsidRDefault="00000000">
      <w:r>
        <w:t>What if there was no light</w:t>
      </w:r>
      <w:r>
        <w:br/>
        <w:t>Nothing wrong, nothing right</w:t>
      </w:r>
      <w:r>
        <w:br/>
        <w:t>What if there was no time</w:t>
      </w:r>
      <w:r>
        <w:br/>
        <w:t>And no reason, or rhyme</w:t>
      </w:r>
      <w:r>
        <w:br/>
        <w:t>What if you should decide</w:t>
      </w:r>
      <w:r>
        <w:br/>
        <w:t>That you don't want me there by your side</w:t>
      </w:r>
      <w:r>
        <w:br/>
        <w:t>That you don't want me there in your life</w:t>
      </w:r>
      <w:r>
        <w:br/>
        <w:t>♪</w:t>
      </w:r>
      <w:r>
        <w:br/>
        <w:t>What if I got it wrong</w:t>
      </w:r>
      <w:r>
        <w:br/>
        <w:t>And no poem, or song</w:t>
      </w:r>
      <w:r>
        <w:br/>
        <w:t>Could put right what I got wrong</w:t>
      </w:r>
      <w:r>
        <w:br/>
        <w:t>Or make you feel I belong</w:t>
      </w:r>
      <w:r>
        <w:br/>
        <w:t>And what if you should decide</w:t>
      </w:r>
      <w:r>
        <w:br/>
        <w:t>That you don't want me there by your side</w:t>
      </w:r>
      <w:r>
        <w:br/>
        <w:t>That you don't want me there in your life</w:t>
      </w:r>
      <w:r>
        <w:br/>
        <w:t>♪</w:t>
      </w:r>
      <w:r>
        <w:br/>
        <w:t>That's right</w:t>
      </w:r>
      <w:r>
        <w:br/>
        <w:t>Let's take a breath, jump over the side</w:t>
      </w:r>
      <w:r>
        <w:br/>
        <w:t>That's right</w:t>
      </w:r>
      <w:r>
        <w:br/>
        <w:t>How can you know it if you don't even try?</w:t>
      </w:r>
      <w:r>
        <w:br/>
        <w:t>That's right</w:t>
      </w:r>
      <w:r>
        <w:br/>
        <w:t>Every step that you take</w:t>
      </w:r>
      <w:r>
        <w:br/>
        <w:t>Could be your biggest mistake</w:t>
      </w:r>
      <w:r>
        <w:br/>
        <w:t>It could bend or it could break</w:t>
      </w:r>
      <w:r>
        <w:br/>
        <w:t>That's the risk that you take</w:t>
      </w:r>
      <w:r>
        <w:br/>
        <w:t>What if you should decide</w:t>
      </w:r>
      <w:r>
        <w:br/>
        <w:t>That you don't want me there in your life</w:t>
      </w:r>
      <w:r>
        <w:br/>
        <w:t>That you don't want me there by your side</w:t>
      </w:r>
      <w:r>
        <w:br/>
        <w:t>♪</w:t>
      </w:r>
      <w:r>
        <w:br/>
        <w:t>That's right</w:t>
      </w:r>
      <w:r>
        <w:br/>
        <w:t>Let's take a breath, jump over the side</w:t>
      </w:r>
      <w:r>
        <w:br/>
        <w:t>That's right</w:t>
      </w:r>
      <w:r>
        <w:br/>
      </w:r>
      <w:r>
        <w:lastRenderedPageBreak/>
        <w:t>How can you know it when you don't even try?</w:t>
      </w:r>
      <w:r>
        <w:br/>
        <w:t>That's right</w:t>
      </w:r>
      <w:r>
        <w:br/>
        <w:t>♪</w:t>
      </w:r>
      <w:r>
        <w:br/>
        <w:t>That's right</w:t>
      </w:r>
      <w:r>
        <w:br/>
        <w:t>Let's take a breath, jump over the side</w:t>
      </w:r>
      <w:r>
        <w:br/>
        <w:t>That's right</w:t>
      </w:r>
      <w:r>
        <w:br/>
        <w:t>You know that darkness always turns into light</w:t>
      </w:r>
      <w:r>
        <w:br/>
        <w:t>That's right</w:t>
      </w:r>
    </w:p>
    <w:p w14:paraId="18BC5014" w14:textId="77777777" w:rsidR="00F47071" w:rsidRDefault="00000000">
      <w:r>
        <w:br w:type="page"/>
      </w:r>
    </w:p>
    <w:p w14:paraId="0B58D387" w14:textId="77777777" w:rsidR="00F47071" w:rsidRDefault="00000000">
      <w:pPr>
        <w:pStyle w:val="Heading1"/>
      </w:pPr>
      <w:r>
        <w:lastRenderedPageBreak/>
        <w:t>Track 24</w:t>
      </w:r>
    </w:p>
    <w:p w14:paraId="69B7A7B9" w14:textId="77777777" w:rsidR="00F47071" w:rsidRDefault="00000000">
      <w:r>
        <w:t>Album Number: 3</w:t>
      </w:r>
    </w:p>
    <w:p w14:paraId="45AA6190" w14:textId="77777777" w:rsidR="00F47071" w:rsidRDefault="00000000">
      <w:r>
        <w:t>Album Name: X&amp;Y</w:t>
      </w:r>
    </w:p>
    <w:p w14:paraId="346DA6BB" w14:textId="77777777" w:rsidR="00F47071" w:rsidRDefault="00000000">
      <w:r>
        <w:t>Album Release Date: 2005</w:t>
      </w:r>
    </w:p>
    <w:p w14:paraId="6DA23078" w14:textId="77777777" w:rsidR="00F47071" w:rsidRDefault="00000000">
      <w:r>
        <w:t>Track Number: 3</w:t>
      </w:r>
    </w:p>
    <w:p w14:paraId="022A51F3" w14:textId="77777777" w:rsidR="00F47071" w:rsidRDefault="00000000">
      <w:r>
        <w:t>Track Name: White Shadows</w:t>
      </w:r>
    </w:p>
    <w:p w14:paraId="2C968F8D" w14:textId="77777777" w:rsidR="00F47071" w:rsidRDefault="00000000">
      <w:r>
        <w:t>Lyrics:</w:t>
      </w:r>
    </w:p>
    <w:p w14:paraId="270DD783" w14:textId="77777777" w:rsidR="00F47071" w:rsidRDefault="00000000">
      <w:r>
        <w:t>When I was a young boy, I tried to listen</w:t>
      </w:r>
      <w:r>
        <w:br/>
        <w:t>And I wanna feel like that</w:t>
      </w:r>
      <w:r>
        <w:br/>
        <w:t>Little white shadows, blink and miss them</w:t>
      </w:r>
      <w:r>
        <w:br/>
        <w:t>Part of a system, I am</w:t>
      </w:r>
      <w:r>
        <w:br/>
        <w:t>♪</w:t>
      </w:r>
      <w:r>
        <w:br/>
        <w:t>If you ever feel like something's missing</w:t>
      </w:r>
      <w:r>
        <w:br/>
        <w:t>Things you'll never understand</w:t>
      </w:r>
      <w:r>
        <w:br/>
        <w:t>Little white shadows sparkle and glisten</w:t>
      </w:r>
      <w:r>
        <w:br/>
        <w:t>Part of a system, a plan</w:t>
      </w:r>
      <w:r>
        <w:br/>
        <w:t>♪</w:t>
      </w:r>
      <w:r>
        <w:br/>
        <w:t>All this noise, I'm waking up</w:t>
      </w:r>
      <w:r>
        <w:br/>
        <w:t>All this space I'm taking up</w:t>
      </w:r>
      <w:r>
        <w:br/>
        <w:t>All this sound is breaking up</w:t>
      </w:r>
      <w:r>
        <w:br/>
        <w:t>Oh-oh-oh-oh-oh-oh, oh-oh-oh-oh</w:t>
      </w:r>
      <w:r>
        <w:br/>
        <w:t>Maybe you'll get what you wanted</w:t>
      </w:r>
      <w:r>
        <w:br/>
        <w:t>Maybe you'll stumble upon it</w:t>
      </w:r>
      <w:r>
        <w:br/>
        <w:t>Everything you ever wanted</w:t>
      </w:r>
      <w:r>
        <w:br/>
        <w:t>In a permanent state</w:t>
      </w:r>
      <w:r>
        <w:br/>
        <w:t>Maybe you'll know when you see it</w:t>
      </w:r>
      <w:r>
        <w:br/>
        <w:t>Maybe if you say it, you'll mean it</w:t>
      </w:r>
      <w:r>
        <w:br/>
        <w:t>And when you find it, you'll keep it</w:t>
      </w:r>
      <w:r>
        <w:br/>
        <w:t>In a permanent state, a permanent state</w:t>
      </w:r>
      <w:r>
        <w:br/>
        <w:t>♪</w:t>
      </w:r>
      <w:r>
        <w:br/>
        <w:t>When I was a young boy, I tried to listen</w:t>
      </w:r>
      <w:r>
        <w:br/>
        <w:t>Don't you wanna feel like that?</w:t>
      </w:r>
      <w:r>
        <w:br/>
        <w:t>You're part of the human race</w:t>
      </w:r>
      <w:r>
        <w:br/>
        <w:t>All of the stars and the outer space</w:t>
      </w:r>
      <w:r>
        <w:br/>
        <w:t>Part of a system, a plan</w:t>
      </w:r>
      <w:r>
        <w:br/>
        <w:t>♪</w:t>
      </w:r>
      <w:r>
        <w:br/>
        <w:t>All this noise, I'm waking up</w:t>
      </w:r>
      <w:r>
        <w:br/>
        <w:t>All this space I'm taking up</w:t>
      </w:r>
      <w:r>
        <w:br/>
      </w:r>
      <w:r>
        <w:lastRenderedPageBreak/>
        <w:t>I cannot hear, you're breaking up</w:t>
      </w:r>
      <w:r>
        <w:br/>
        <w:t>Oh-oh-oh-oh-oh-oh, oh-oh-oh-oh</w:t>
      </w:r>
      <w:r>
        <w:br/>
        <w:t>Maybe you'll get what you wanted</w:t>
      </w:r>
      <w:r>
        <w:br/>
        <w:t>Maybe you'll stumble upon it</w:t>
      </w:r>
      <w:r>
        <w:br/>
        <w:t>Everything you ever wanted</w:t>
      </w:r>
      <w:r>
        <w:br/>
        <w:t>In a permanent state</w:t>
      </w:r>
      <w:r>
        <w:br/>
        <w:t>Maybe you'll know when you see it</w:t>
      </w:r>
      <w:r>
        <w:br/>
        <w:t>Maybe if you say it, you'll mean it</w:t>
      </w:r>
      <w:r>
        <w:br/>
        <w:t>And when you find it, you'll keep it</w:t>
      </w:r>
      <w:r>
        <w:br/>
        <w:t>In a permanent state, a permanent state</w:t>
      </w:r>
      <w:r>
        <w:br/>
        <w:t>♪</w:t>
      </w:r>
      <w:r>
        <w:br/>
        <w:t>Swimming on a sea of faces</w:t>
      </w:r>
      <w:r>
        <w:br/>
        <w:t>Tide of the human races</w:t>
      </w:r>
      <w:r>
        <w:br/>
        <w:t>Oh, an answer now is what I need</w:t>
      </w:r>
      <w:r>
        <w:br/>
        <w:t>See it in the new sun rising</w:t>
      </w:r>
      <w:r>
        <w:br/>
        <w:t>See it break on your horizon</w:t>
      </w:r>
      <w:r>
        <w:br/>
        <w:t>Oh, come on, love, stay with me</w:t>
      </w:r>
    </w:p>
    <w:p w14:paraId="59118B6A" w14:textId="77777777" w:rsidR="00F47071" w:rsidRDefault="00000000">
      <w:r>
        <w:br w:type="page"/>
      </w:r>
    </w:p>
    <w:p w14:paraId="111E3EA6" w14:textId="77777777" w:rsidR="00F47071" w:rsidRDefault="00000000">
      <w:pPr>
        <w:pStyle w:val="Heading1"/>
      </w:pPr>
      <w:r>
        <w:lastRenderedPageBreak/>
        <w:t>Track 25</w:t>
      </w:r>
    </w:p>
    <w:p w14:paraId="50561150" w14:textId="77777777" w:rsidR="00F47071" w:rsidRDefault="00000000">
      <w:r>
        <w:t>Album Number: 3</w:t>
      </w:r>
    </w:p>
    <w:p w14:paraId="10E30DF2" w14:textId="77777777" w:rsidR="00F47071" w:rsidRDefault="00000000">
      <w:r>
        <w:t>Album Name: X&amp;Y</w:t>
      </w:r>
    </w:p>
    <w:p w14:paraId="719AB542" w14:textId="77777777" w:rsidR="00F47071" w:rsidRDefault="00000000">
      <w:r>
        <w:t>Album Release Date: 2005</w:t>
      </w:r>
    </w:p>
    <w:p w14:paraId="57289598" w14:textId="77777777" w:rsidR="00F47071" w:rsidRDefault="00000000">
      <w:r>
        <w:t>Track Number: 4</w:t>
      </w:r>
    </w:p>
    <w:p w14:paraId="4AFFC25B" w14:textId="77777777" w:rsidR="00F47071" w:rsidRDefault="00000000">
      <w:r>
        <w:t>Track Name: Fix You</w:t>
      </w:r>
    </w:p>
    <w:p w14:paraId="50D00A9A" w14:textId="77777777" w:rsidR="00F47071" w:rsidRDefault="00000000">
      <w:r>
        <w:t>Lyrics:</w:t>
      </w:r>
    </w:p>
    <w:p w14:paraId="5833A536" w14:textId="77777777" w:rsidR="00F47071" w:rsidRDefault="00000000">
      <w:r>
        <w:t>When you try your best, but you don't succeed</w:t>
      </w:r>
      <w:r>
        <w:br/>
        <w:t>When you get what you want, but not what you need</w:t>
      </w:r>
      <w:r>
        <w:br/>
        <w:t>When you feel so tired, but you can't sleep</w:t>
      </w:r>
      <w:r>
        <w:br/>
        <w:t>Stuck in reverse</w:t>
      </w:r>
      <w:r>
        <w:br/>
        <w:t>And the tears come streaming down your face</w:t>
      </w:r>
      <w:r>
        <w:br/>
        <w:t>When you lose something you can't replace</w:t>
      </w:r>
      <w:r>
        <w:br/>
        <w:t>When you love someone, but it goes to waste</w:t>
      </w:r>
      <w:r>
        <w:br/>
        <w:t>Could it be worse?</w:t>
      </w:r>
      <w:r>
        <w:br/>
        <w:t>♪</w:t>
      </w:r>
      <w:r>
        <w:br/>
        <w:t>Lights will guide you home</w:t>
      </w:r>
      <w:r>
        <w:br/>
        <w:t>And ignite your bones</w:t>
      </w:r>
      <w:r>
        <w:br/>
        <w:t>And I will try to fix you</w:t>
      </w:r>
      <w:r>
        <w:br/>
        <w:t>♪</w:t>
      </w:r>
      <w:r>
        <w:br/>
        <w:t>And high up above, or down below</w:t>
      </w:r>
      <w:r>
        <w:br/>
        <w:t>When you're too in love to let it go</w:t>
      </w:r>
      <w:r>
        <w:br/>
        <w:t>But if you never try, you'll never know</w:t>
      </w:r>
      <w:r>
        <w:br/>
        <w:t>Just what you're worth</w:t>
      </w:r>
      <w:r>
        <w:br/>
        <w:t>♪</w:t>
      </w:r>
      <w:r>
        <w:br/>
        <w:t>Lights will guide you home</w:t>
      </w:r>
      <w:r>
        <w:br/>
        <w:t>And ignite your bones</w:t>
      </w:r>
      <w:r>
        <w:br/>
        <w:t>And I will try to fix you</w:t>
      </w:r>
      <w:r>
        <w:br/>
        <w:t>♪</w:t>
      </w:r>
      <w:r>
        <w:br/>
        <w:t>Tears stream down your face</w:t>
      </w:r>
      <w:r>
        <w:br/>
        <w:t>When you lose something you cannot replace</w:t>
      </w:r>
      <w:r>
        <w:br/>
        <w:t>Tears stream down your face, and I</w:t>
      </w:r>
      <w:r>
        <w:br/>
        <w:t>♪</w:t>
      </w:r>
      <w:r>
        <w:br/>
        <w:t>Tears stream down your face</w:t>
      </w:r>
      <w:r>
        <w:br/>
        <w:t>I promise you I will learn from my mistakes</w:t>
      </w:r>
      <w:r>
        <w:br/>
        <w:t>Tears stream down your face, and I</w:t>
      </w:r>
      <w:r>
        <w:br/>
        <w:t>♪</w:t>
      </w:r>
      <w:r>
        <w:br/>
        <w:t>Lights will guide you home</w:t>
      </w:r>
      <w:r>
        <w:br/>
      </w:r>
      <w:r>
        <w:lastRenderedPageBreak/>
        <w:t>And ignite your bones</w:t>
      </w:r>
      <w:r>
        <w:br/>
        <w:t>And I will try to fix you</w:t>
      </w:r>
    </w:p>
    <w:p w14:paraId="5055FEB4" w14:textId="77777777" w:rsidR="00F47071" w:rsidRDefault="00000000">
      <w:r>
        <w:br w:type="page"/>
      </w:r>
    </w:p>
    <w:p w14:paraId="0E19236C" w14:textId="77777777" w:rsidR="00F47071" w:rsidRDefault="00000000">
      <w:pPr>
        <w:pStyle w:val="Heading1"/>
      </w:pPr>
      <w:r>
        <w:lastRenderedPageBreak/>
        <w:t>Track 26</w:t>
      </w:r>
    </w:p>
    <w:p w14:paraId="7570AC84" w14:textId="77777777" w:rsidR="00F47071" w:rsidRDefault="00000000">
      <w:r>
        <w:t>Album Number: 3</w:t>
      </w:r>
    </w:p>
    <w:p w14:paraId="7E972C53" w14:textId="77777777" w:rsidR="00F47071" w:rsidRDefault="00000000">
      <w:r>
        <w:t>Album Name: X&amp;Y</w:t>
      </w:r>
    </w:p>
    <w:p w14:paraId="088C6D68" w14:textId="77777777" w:rsidR="00F47071" w:rsidRDefault="00000000">
      <w:r>
        <w:t>Album Release Date: 2005</w:t>
      </w:r>
    </w:p>
    <w:p w14:paraId="0E4DEF00" w14:textId="77777777" w:rsidR="00F47071" w:rsidRDefault="00000000">
      <w:r>
        <w:t>Track Number: 5</w:t>
      </w:r>
    </w:p>
    <w:p w14:paraId="5ED679A9" w14:textId="77777777" w:rsidR="00F47071" w:rsidRDefault="00000000">
      <w:r>
        <w:t>Track Name: Talk</w:t>
      </w:r>
    </w:p>
    <w:p w14:paraId="65063E1B" w14:textId="77777777" w:rsidR="00F47071" w:rsidRDefault="00000000">
      <w:r>
        <w:t>Lyrics:</w:t>
      </w:r>
    </w:p>
    <w:p w14:paraId="3B89795C" w14:textId="77777777" w:rsidR="00F47071" w:rsidRDefault="00000000">
      <w:r>
        <w:t>Oh, brother, I can't, I can't get through</w:t>
      </w:r>
      <w:r>
        <w:br/>
        <w:t>I've been trying hard to reach you 'cause I don't know what to do</w:t>
      </w:r>
      <w:r>
        <w:br/>
        <w:t>Oh, brother, I can't believe it's true</w:t>
      </w:r>
      <w:r>
        <w:br/>
        <w:t>I'm so scared about the future</w:t>
      </w:r>
      <w:r>
        <w:br/>
        <w:t>And I wanna talk to you</w:t>
      </w:r>
      <w:r>
        <w:br/>
        <w:t>Oh, I wanna talk to you</w:t>
      </w:r>
      <w:r>
        <w:br/>
        <w:t>♪</w:t>
      </w:r>
      <w:r>
        <w:br/>
        <w:t>You can take a picture of something you see</w:t>
      </w:r>
      <w:r>
        <w:br/>
        <w:t>In the future where will I be</w:t>
      </w:r>
      <w:r>
        <w:br/>
        <w:t>You can climb a ladder up to the sun</w:t>
      </w:r>
      <w:r>
        <w:br/>
        <w:t>Or write a song nobody has sung</w:t>
      </w:r>
      <w:r>
        <w:br/>
        <w:t>Or do something that's never been done</w:t>
      </w:r>
      <w:r>
        <w:br/>
        <w:t>♪</w:t>
      </w:r>
      <w:r>
        <w:br/>
        <w:t>Are you lost or incomplete?</w:t>
      </w:r>
      <w:r>
        <w:br/>
        <w:t>Do you feel like a puzzle?</w:t>
      </w:r>
      <w:r>
        <w:br/>
        <w:t>You can't find your missing piece</w:t>
      </w:r>
      <w:r>
        <w:br/>
        <w:t>Tell me, how you feel?</w:t>
      </w:r>
      <w:r>
        <w:br/>
        <w:t>Well, I feel like they're talking in a language I don't speak</w:t>
      </w:r>
      <w:r>
        <w:br/>
        <w:t>And they're talking it to me</w:t>
      </w:r>
      <w:r>
        <w:br/>
        <w:t>♪</w:t>
      </w:r>
      <w:r>
        <w:br/>
        <w:t>So you take a picture of something you see</w:t>
      </w:r>
      <w:r>
        <w:br/>
        <w:t>In the future where will I be</w:t>
      </w:r>
      <w:r>
        <w:br/>
        <w:t>You can climb a ladder up to the sun</w:t>
      </w:r>
      <w:r>
        <w:br/>
        <w:t>Or write a song nobody has sung</w:t>
      </w:r>
      <w:r>
        <w:br/>
        <w:t>Or do something that's never been done</w:t>
      </w:r>
      <w:r>
        <w:br/>
        <w:t>Or do something that's never been done</w:t>
      </w:r>
      <w:r>
        <w:br/>
        <w:t>♪</w:t>
      </w:r>
      <w:r>
        <w:br/>
        <w:t>So you don't know where you're going and you wanna talk</w:t>
      </w:r>
      <w:r>
        <w:br/>
        <w:t>And you feel like you're going where you've been before</w:t>
      </w:r>
      <w:r>
        <w:br/>
        <w:t>You tell anyone who'll listen, but you feel ignored</w:t>
      </w:r>
      <w:r>
        <w:br/>
        <w:t>Nothing's really making any sense at all</w:t>
      </w:r>
      <w:r>
        <w:br/>
      </w:r>
      <w:r>
        <w:lastRenderedPageBreak/>
        <w:t>Let's talk, let's talk</w:t>
      </w:r>
      <w:r>
        <w:br/>
        <w:t>Let's talk, let's talk</w:t>
      </w:r>
    </w:p>
    <w:p w14:paraId="24019950" w14:textId="77777777" w:rsidR="00F47071" w:rsidRDefault="00000000">
      <w:r>
        <w:br w:type="page"/>
      </w:r>
    </w:p>
    <w:p w14:paraId="6C635233" w14:textId="77777777" w:rsidR="00F47071" w:rsidRDefault="00000000">
      <w:pPr>
        <w:pStyle w:val="Heading1"/>
      </w:pPr>
      <w:r>
        <w:lastRenderedPageBreak/>
        <w:t>Track 27</w:t>
      </w:r>
    </w:p>
    <w:p w14:paraId="39555AF3" w14:textId="77777777" w:rsidR="00F47071" w:rsidRDefault="00000000">
      <w:r>
        <w:t>Album Number: 3</w:t>
      </w:r>
    </w:p>
    <w:p w14:paraId="1A8EEFD3" w14:textId="77777777" w:rsidR="00F47071" w:rsidRDefault="00000000">
      <w:r>
        <w:t>Album Name: X&amp;Y</w:t>
      </w:r>
    </w:p>
    <w:p w14:paraId="7893396E" w14:textId="77777777" w:rsidR="00F47071" w:rsidRDefault="00000000">
      <w:r>
        <w:t>Album Release Date: 2005</w:t>
      </w:r>
    </w:p>
    <w:p w14:paraId="430F319D" w14:textId="77777777" w:rsidR="00F47071" w:rsidRDefault="00000000">
      <w:r>
        <w:t>Track Number: 6</w:t>
      </w:r>
    </w:p>
    <w:p w14:paraId="38EF293B" w14:textId="77777777" w:rsidR="00F47071" w:rsidRDefault="00000000">
      <w:r>
        <w:t>Track Name: X&amp;Y</w:t>
      </w:r>
    </w:p>
    <w:p w14:paraId="4A0D8411" w14:textId="77777777" w:rsidR="00F47071" w:rsidRDefault="00000000">
      <w:r>
        <w:t>Lyrics:</w:t>
      </w:r>
    </w:p>
    <w:p w14:paraId="03904C88" w14:textId="77777777" w:rsidR="00F47071" w:rsidRDefault="00000000">
      <w:r>
        <w:t>Trying hard to speak and fighting with my weak hand</w:t>
      </w:r>
      <w:r>
        <w:br/>
        <w:t>Driven to distraction, it's all part of the plan</w:t>
      </w:r>
      <w:r>
        <w:br/>
        <w:t>When something is broken and you try to fix it</w:t>
      </w:r>
      <w:r>
        <w:br/>
        <w:t>Trying to repair it any way you can</w:t>
      </w:r>
      <w:r>
        <w:br/>
        <w:t>♪</w:t>
      </w:r>
      <w:r>
        <w:br/>
        <w:t>I dive in at the deep end, you become my best friend</w:t>
      </w:r>
      <w:r>
        <w:br/>
        <w:t>I wanna love you, but I don't know if I can</w:t>
      </w:r>
      <w:r>
        <w:br/>
        <w:t>I know something is broken, and I'm trying to fix it</w:t>
      </w:r>
      <w:r>
        <w:br/>
        <w:t>Trying to repair it any way I can</w:t>
      </w:r>
      <w:r>
        <w:br/>
        <w:t>♪</w:t>
      </w:r>
      <w:r>
        <w:br/>
        <w:t>You and me are floating on a tidal wave</w:t>
      </w:r>
      <w:r>
        <w:br/>
        <w:t>Together</w:t>
      </w:r>
      <w:r>
        <w:br/>
        <w:t>You and me are drifting into outer space</w:t>
      </w:r>
      <w:r>
        <w:br/>
        <w:t>And singing</w:t>
      </w:r>
      <w:r>
        <w:br/>
        <w:t>♪</w:t>
      </w:r>
      <w:r>
        <w:br/>
        <w:t>You and me are floating on a tidal wave</w:t>
      </w:r>
      <w:r>
        <w:br/>
        <w:t>Together</w:t>
      </w:r>
      <w:r>
        <w:br/>
        <w:t>You and me are drifting into outer space</w:t>
      </w:r>
      <w:r>
        <w:br/>
        <w:t>You and me are floating on a tidal wave</w:t>
      </w:r>
      <w:r>
        <w:br/>
        <w:t>Together</w:t>
      </w:r>
      <w:r>
        <w:br/>
        <w:t>You and me are drifting into outer space</w:t>
      </w:r>
      <w:r>
        <w:br/>
        <w:t>And singing</w:t>
      </w:r>
    </w:p>
    <w:p w14:paraId="51D4B467" w14:textId="77777777" w:rsidR="00F47071" w:rsidRDefault="00000000">
      <w:r>
        <w:br w:type="page"/>
      </w:r>
    </w:p>
    <w:p w14:paraId="6819B9B1" w14:textId="77777777" w:rsidR="00F47071" w:rsidRDefault="00000000">
      <w:pPr>
        <w:pStyle w:val="Heading1"/>
      </w:pPr>
      <w:r>
        <w:lastRenderedPageBreak/>
        <w:t>Track 28</w:t>
      </w:r>
    </w:p>
    <w:p w14:paraId="3DF5B92E" w14:textId="77777777" w:rsidR="00F47071" w:rsidRDefault="00000000">
      <w:r>
        <w:t>Album Number: 3</w:t>
      </w:r>
    </w:p>
    <w:p w14:paraId="16CDF98C" w14:textId="77777777" w:rsidR="00F47071" w:rsidRDefault="00000000">
      <w:r>
        <w:t>Album Name: X&amp;Y</w:t>
      </w:r>
    </w:p>
    <w:p w14:paraId="76EB2F8C" w14:textId="77777777" w:rsidR="00F47071" w:rsidRDefault="00000000">
      <w:r>
        <w:t>Album Release Date: 2005</w:t>
      </w:r>
    </w:p>
    <w:p w14:paraId="378BF6D6" w14:textId="77777777" w:rsidR="00F47071" w:rsidRDefault="00000000">
      <w:r>
        <w:t>Track Number: 7</w:t>
      </w:r>
    </w:p>
    <w:p w14:paraId="0F8935A7" w14:textId="77777777" w:rsidR="00F47071" w:rsidRDefault="00000000">
      <w:r>
        <w:t>Track Name: Speed of Sound</w:t>
      </w:r>
    </w:p>
    <w:p w14:paraId="1DDC0D34" w14:textId="77777777" w:rsidR="00F47071" w:rsidRDefault="00000000">
      <w:r>
        <w:t>Lyrics:</w:t>
      </w:r>
    </w:p>
    <w:p w14:paraId="1DF34CF3" w14:textId="77777777" w:rsidR="00F47071" w:rsidRDefault="00000000">
      <w:r>
        <w:t>How long before I get in?</w:t>
      </w:r>
      <w:r>
        <w:br/>
        <w:t>Before it starts, before I begin</w:t>
      </w:r>
      <w:r>
        <w:br/>
        <w:t>How long before you decide?</w:t>
      </w:r>
      <w:r>
        <w:br/>
        <w:t>Before I know what it feels like</w:t>
      </w:r>
      <w:r>
        <w:br/>
        <w:t>Where to, where do I go?</w:t>
      </w:r>
      <w:r>
        <w:br/>
        <w:t>If you never try, then you'll never know</w:t>
      </w:r>
      <w:r>
        <w:br/>
        <w:t>How long do I have to climb</w:t>
      </w:r>
      <w:r>
        <w:br/>
        <w:t>Up on the side of this mountain of mine?</w:t>
      </w:r>
      <w:r>
        <w:br/>
        <w:t>♪</w:t>
      </w:r>
      <w:r>
        <w:br/>
        <w:t>Look up, I look up at night</w:t>
      </w:r>
      <w:r>
        <w:br/>
        <w:t>Planets are moving at the speed of light</w:t>
      </w:r>
      <w:r>
        <w:br/>
        <w:t>Climb up, up in the trees</w:t>
      </w:r>
      <w:r>
        <w:br/>
        <w:t>Every chance that you get is a chance you seize</w:t>
      </w:r>
      <w:r>
        <w:br/>
        <w:t>How long am I gonnastand</w:t>
      </w:r>
      <w:r>
        <w:br/>
        <w:t>With my head stuck under the sand?</w:t>
      </w:r>
      <w:r>
        <w:br/>
        <w:t>I'll start before I can stop</w:t>
      </w:r>
      <w:r>
        <w:br/>
        <w:t>Or before I see things the right way up</w:t>
      </w:r>
      <w:r>
        <w:br/>
        <w:t>All that noise, and all that sound</w:t>
      </w:r>
      <w:r>
        <w:br/>
        <w:t>All those places I got found</w:t>
      </w:r>
      <w:r>
        <w:br/>
        <w:t>And birds go flying at the speed of sound</w:t>
      </w:r>
      <w:r>
        <w:br/>
        <w:t>To show you how it all began</w:t>
      </w:r>
      <w:r>
        <w:br/>
        <w:t>Birds came flying from the underground</w:t>
      </w:r>
      <w:r>
        <w:br/>
        <w:t>If you could see it then you'd understand</w:t>
      </w:r>
      <w:r>
        <w:br/>
        <w:t>♪</w:t>
      </w:r>
      <w:r>
        <w:br/>
        <w:t>Ideas that you'll never find</w:t>
      </w:r>
      <w:r>
        <w:br/>
        <w:t>All the inventors could never design</w:t>
      </w:r>
      <w:r>
        <w:br/>
        <w:t>The buildings that you put up</w:t>
      </w:r>
      <w:r>
        <w:br/>
        <w:t>Japan and China, all lit up</w:t>
      </w:r>
      <w:r>
        <w:br/>
        <w:t>The sign that I couldn't read</w:t>
      </w:r>
      <w:r>
        <w:br/>
        <w:t>Or a light that I couldn't see</w:t>
      </w:r>
      <w:r>
        <w:br/>
        <w:t>Some things you have to believe</w:t>
      </w:r>
      <w:r>
        <w:br/>
        <w:t>But others are puzzles, puzzling me</w:t>
      </w:r>
      <w:r>
        <w:br/>
      </w:r>
      <w:r>
        <w:lastRenderedPageBreak/>
        <w:t>All that noise, and all that sound</w:t>
      </w:r>
      <w:r>
        <w:br/>
        <w:t>All those places I got found</w:t>
      </w:r>
      <w:r>
        <w:br/>
        <w:t>And birds go flying at the speed of sound</w:t>
      </w:r>
      <w:r>
        <w:br/>
        <w:t>To show you how it all began</w:t>
      </w:r>
      <w:r>
        <w:br/>
        <w:t>Birds came flying from the underground</w:t>
      </w:r>
      <w:r>
        <w:br/>
        <w:t>If you could see it then you'd understand</w:t>
      </w:r>
      <w:r>
        <w:br/>
        <w:t>Oh, when you see it then you'll understand</w:t>
      </w:r>
      <w:r>
        <w:br/>
        <w:t>♪</w:t>
      </w:r>
      <w:r>
        <w:br/>
        <w:t>All those signs, I knew what they meant</w:t>
      </w:r>
      <w:r>
        <w:br/>
        <w:t>Some things you can't invent</w:t>
      </w:r>
      <w:r>
        <w:br/>
        <w:t>Some get made, and some get sent</w:t>
      </w:r>
      <w:r>
        <w:br/>
        <w:t>Ooh-ooh</w:t>
      </w:r>
      <w:r>
        <w:br/>
        <w:t>Birds go flying at the speed of sound</w:t>
      </w:r>
      <w:r>
        <w:br/>
        <w:t>To show you how it all began</w:t>
      </w:r>
      <w:r>
        <w:br/>
        <w:t>Birds came flying from the underground</w:t>
      </w:r>
      <w:r>
        <w:br/>
        <w:t>If you could see it then you'd understand</w:t>
      </w:r>
      <w:r>
        <w:br/>
        <w:t>Oh, when you see it then you'll understand</w:t>
      </w:r>
    </w:p>
    <w:p w14:paraId="19DBBD94" w14:textId="77777777" w:rsidR="00F47071" w:rsidRDefault="00000000">
      <w:r>
        <w:br w:type="page"/>
      </w:r>
    </w:p>
    <w:p w14:paraId="1E048C31" w14:textId="77777777" w:rsidR="00F47071" w:rsidRDefault="00000000">
      <w:pPr>
        <w:pStyle w:val="Heading1"/>
      </w:pPr>
      <w:r>
        <w:lastRenderedPageBreak/>
        <w:t>Track 29</w:t>
      </w:r>
    </w:p>
    <w:p w14:paraId="2F82FAD6" w14:textId="77777777" w:rsidR="00F47071" w:rsidRDefault="00000000">
      <w:r>
        <w:t>Album Number: 3</w:t>
      </w:r>
    </w:p>
    <w:p w14:paraId="4EDD9EB6" w14:textId="77777777" w:rsidR="00F47071" w:rsidRDefault="00000000">
      <w:r>
        <w:t>Album Name: X&amp;Y</w:t>
      </w:r>
    </w:p>
    <w:p w14:paraId="271E8416" w14:textId="77777777" w:rsidR="00F47071" w:rsidRDefault="00000000">
      <w:r>
        <w:t>Album Release Date: 2005</w:t>
      </w:r>
    </w:p>
    <w:p w14:paraId="58BDFCE8" w14:textId="77777777" w:rsidR="00F47071" w:rsidRDefault="00000000">
      <w:r>
        <w:t>Track Number: 8</w:t>
      </w:r>
    </w:p>
    <w:p w14:paraId="0B9C43F9" w14:textId="77777777" w:rsidR="00F47071" w:rsidRDefault="00000000">
      <w:r>
        <w:t>Track Name: A Message</w:t>
      </w:r>
    </w:p>
    <w:p w14:paraId="04E86C52" w14:textId="77777777" w:rsidR="00F47071" w:rsidRDefault="00000000">
      <w:r>
        <w:t>Lyrics:</w:t>
      </w:r>
    </w:p>
    <w:p w14:paraId="6390367E" w14:textId="77777777" w:rsidR="00F47071" w:rsidRDefault="00000000">
      <w:r>
        <w:t>My song is love</w:t>
      </w:r>
      <w:r>
        <w:br/>
        <w:t>♪</w:t>
      </w:r>
      <w:r>
        <w:br/>
        <w:t>Love to the loveless shown</w:t>
      </w:r>
      <w:r>
        <w:br/>
        <w:t>And it goes on</w:t>
      </w:r>
      <w:r>
        <w:br/>
        <w:t>♪</w:t>
      </w:r>
      <w:r>
        <w:br/>
        <w:t>You don't have to be alone</w:t>
      </w:r>
      <w:r>
        <w:br/>
        <w:t>Your heavy heart</w:t>
      </w:r>
      <w:r>
        <w:br/>
        <w:t>♪</w:t>
      </w:r>
      <w:r>
        <w:br/>
        <w:t>Is made of stone</w:t>
      </w:r>
      <w:r>
        <w:br/>
        <w:t>♪</w:t>
      </w:r>
      <w:r>
        <w:br/>
        <w:t>And it's so hard to see clearly</w:t>
      </w:r>
      <w:r>
        <w:br/>
        <w:t>You don't have to be on your own</w:t>
      </w:r>
      <w:r>
        <w:br/>
        <w:t>You don't have to be on your own</w:t>
      </w:r>
      <w:r>
        <w:br/>
        <w:t>And I'm not gonna take it back</w:t>
      </w:r>
      <w:r>
        <w:br/>
        <w:t>And I'm not gonna say I don't mean that</w:t>
      </w:r>
      <w:r>
        <w:br/>
        <w:t>♪</w:t>
      </w:r>
      <w:r>
        <w:br/>
        <w:t>You're the target that I'm aiming at</w:t>
      </w:r>
      <w:r>
        <w:br/>
        <w:t>And I'll get that message home</w:t>
      </w:r>
      <w:r>
        <w:br/>
        <w:t>My song is love</w:t>
      </w:r>
      <w:r>
        <w:br/>
        <w:t>♪</w:t>
      </w:r>
      <w:r>
        <w:br/>
        <w:t>My song is love unknown</w:t>
      </w:r>
      <w:r>
        <w:br/>
        <w:t>♪</w:t>
      </w:r>
      <w:r>
        <w:br/>
        <w:t>And I'm on fire for you, clearly</w:t>
      </w:r>
      <w:r>
        <w:br/>
        <w:t>You don't have to be alone</w:t>
      </w:r>
      <w:r>
        <w:br/>
        <w:t>You don't have to be on your own</w:t>
      </w:r>
      <w:r>
        <w:br/>
        <w:t>And I'm not gonna take it back</w:t>
      </w:r>
      <w:r>
        <w:br/>
        <w:t>And I'm not gonna say I don't mean that</w:t>
      </w:r>
      <w:r>
        <w:br/>
        <w:t>You're the target that I'm aiming at</w:t>
      </w:r>
      <w:r>
        <w:br/>
        <w:t>And I'm nothing on my own</w:t>
      </w:r>
      <w:r>
        <w:br/>
        <w:t>Got to get that message home</w:t>
      </w:r>
      <w:r>
        <w:br/>
        <w:t>And I'm not gonna stand and wait</w:t>
      </w:r>
      <w:r>
        <w:br/>
      </w:r>
      <w:r>
        <w:lastRenderedPageBreak/>
        <w:t>Not gonna leave it until it's much too late, oh</w:t>
      </w:r>
      <w:r>
        <w:br/>
        <w:t>On a platform, I'm gonna stand and say</w:t>
      </w:r>
      <w:r>
        <w:br/>
        <w:t>That I'm nothing on my own</w:t>
      </w:r>
      <w:r>
        <w:br/>
        <w:t>And I love you, please come home</w:t>
      </w:r>
      <w:r>
        <w:br/>
        <w:t>♪</w:t>
      </w:r>
      <w:r>
        <w:br/>
        <w:t>My song is love, is love unknown</w:t>
      </w:r>
      <w:r>
        <w:br/>
        <w:t>And I've got to get that message home</w:t>
      </w:r>
    </w:p>
    <w:p w14:paraId="2E875C29" w14:textId="77777777" w:rsidR="00F47071" w:rsidRDefault="00000000">
      <w:r>
        <w:br w:type="page"/>
      </w:r>
    </w:p>
    <w:p w14:paraId="19E76950" w14:textId="77777777" w:rsidR="00F47071" w:rsidRDefault="00000000">
      <w:pPr>
        <w:pStyle w:val="Heading1"/>
      </w:pPr>
      <w:r>
        <w:lastRenderedPageBreak/>
        <w:t>Track 30</w:t>
      </w:r>
    </w:p>
    <w:p w14:paraId="5DBFE26D" w14:textId="77777777" w:rsidR="00F47071" w:rsidRDefault="00000000">
      <w:r>
        <w:t>Album Number: 3</w:t>
      </w:r>
    </w:p>
    <w:p w14:paraId="255E4A90" w14:textId="77777777" w:rsidR="00F47071" w:rsidRDefault="00000000">
      <w:r>
        <w:t>Album Name: X&amp;Y</w:t>
      </w:r>
    </w:p>
    <w:p w14:paraId="2D5F3D6C" w14:textId="77777777" w:rsidR="00F47071" w:rsidRDefault="00000000">
      <w:r>
        <w:t>Album Release Date: 2005</w:t>
      </w:r>
    </w:p>
    <w:p w14:paraId="39C41A2C" w14:textId="77777777" w:rsidR="00F47071" w:rsidRDefault="00000000">
      <w:r>
        <w:t>Track Number: 9</w:t>
      </w:r>
    </w:p>
    <w:p w14:paraId="332CDDD5" w14:textId="77777777" w:rsidR="00F47071" w:rsidRDefault="00000000">
      <w:r>
        <w:t>Track Name: Low</w:t>
      </w:r>
    </w:p>
    <w:p w14:paraId="5B46F1AB" w14:textId="77777777" w:rsidR="00F47071" w:rsidRDefault="00000000">
      <w:r>
        <w:t>Lyrics:</w:t>
      </w:r>
    </w:p>
    <w:p w14:paraId="4BB21D4A" w14:textId="77777777" w:rsidR="00F47071" w:rsidRDefault="00000000">
      <w:r>
        <w:t>You see the world in black and white</w:t>
      </w:r>
      <w:r>
        <w:br/>
        <w:t>No colour or light</w:t>
      </w:r>
      <w:r>
        <w:br/>
        <w:t>♪</w:t>
      </w:r>
      <w:r>
        <w:br/>
        <w:t>You think you'll never get it right</w:t>
      </w:r>
      <w:r>
        <w:br/>
        <w:t>But you're wrong, you might</w:t>
      </w:r>
      <w:r>
        <w:br/>
        <w:t>♪</w:t>
      </w:r>
      <w:r>
        <w:br/>
        <w:t>The sky could fall, could fall on me</w:t>
      </w:r>
      <w:r>
        <w:br/>
        <w:t>The parting of the seas</w:t>
      </w:r>
      <w:r>
        <w:br/>
        <w:t>But you mean more, mean more to me</w:t>
      </w:r>
      <w:r>
        <w:br/>
        <w:t>Than any colour I can see</w:t>
      </w:r>
      <w:r>
        <w:br/>
        <w:t>♪</w:t>
      </w:r>
      <w:r>
        <w:br/>
        <w:t>All you ever wanted was love, but you never looked hard enough</w:t>
      </w:r>
      <w:r>
        <w:br/>
        <w:t>It's never gonna give itself up</w:t>
      </w:r>
      <w:r>
        <w:br/>
        <w:t>All you ever wanted to be, living in perfect symmetry</w:t>
      </w:r>
      <w:r>
        <w:br/>
        <w:t>Nothing is as down or up as us, as us</w:t>
      </w:r>
      <w:r>
        <w:br/>
        <w:t>♪</w:t>
      </w:r>
      <w:r>
        <w:br/>
        <w:t>You see the world in black and white</w:t>
      </w:r>
      <w:r>
        <w:br/>
        <w:t>Not painted right</w:t>
      </w:r>
      <w:r>
        <w:br/>
        <w:t>You see no meaning to your life</w:t>
      </w:r>
      <w:r>
        <w:br/>
        <w:t>You should try</w:t>
      </w:r>
      <w:r>
        <w:br/>
        <w:t>You should try</w:t>
      </w:r>
      <w:r>
        <w:br/>
        <w:t>♪</w:t>
      </w:r>
      <w:r>
        <w:br/>
        <w:t>All you ever wanted was love, but you never looked hard enough</w:t>
      </w:r>
      <w:r>
        <w:br/>
        <w:t>It's never gonna give itself up</w:t>
      </w:r>
      <w:r>
        <w:br/>
        <w:t>All you ever wanted to be, living in perfect symmetry</w:t>
      </w:r>
      <w:r>
        <w:br/>
        <w:t>Nothing is as down or up as us</w:t>
      </w:r>
      <w:r>
        <w:br/>
        <w:t>And don't you wanna see it come soon, floating in a big white balloon?</w:t>
      </w:r>
      <w:r>
        <w:br/>
        <w:t>Or given on your own silver spoon?</w:t>
      </w:r>
      <w:r>
        <w:br/>
        <w:t>Don't you wanna see it come down, there for throwing your arms around?</w:t>
      </w:r>
      <w:r>
        <w:br/>
        <w:t>And say, "You're not a moment too soon"?</w:t>
      </w:r>
      <w:r>
        <w:br/>
        <w:t>'Cause I feel low</w:t>
      </w:r>
      <w:r>
        <w:br/>
      </w:r>
      <w:r>
        <w:lastRenderedPageBreak/>
        <w:t>'Cause I feel low, oh-oh-oh-oh-oh</w:t>
      </w:r>
      <w:r>
        <w:br/>
        <w:t>Yeah, I feel low, oh, no</w:t>
      </w:r>
      <w:r>
        <w:br/>
        <w:t>Oh</w:t>
      </w:r>
      <w:r>
        <w:br/>
        <w:t>♪</w:t>
      </w:r>
      <w:r>
        <w:br/>
        <w:t>Oh, 'cause I feel low</w:t>
      </w:r>
      <w:r>
        <w:br/>
        <w:t>'Cause I feel low, oh-oh-oh-oh-oh</w:t>
      </w:r>
      <w:r>
        <w:br/>
        <w:t>But, I feel low, oh, no</w:t>
      </w:r>
      <w:r>
        <w:br/>
        <w:t>Oh</w:t>
      </w:r>
    </w:p>
    <w:p w14:paraId="0B1A7681" w14:textId="77777777" w:rsidR="00F47071" w:rsidRDefault="00000000">
      <w:r>
        <w:br w:type="page"/>
      </w:r>
    </w:p>
    <w:p w14:paraId="1140E571" w14:textId="77777777" w:rsidR="00F47071" w:rsidRDefault="00000000">
      <w:pPr>
        <w:pStyle w:val="Heading1"/>
      </w:pPr>
      <w:r>
        <w:lastRenderedPageBreak/>
        <w:t>Track 31</w:t>
      </w:r>
    </w:p>
    <w:p w14:paraId="01AEEAD5" w14:textId="77777777" w:rsidR="00F47071" w:rsidRDefault="00000000">
      <w:r>
        <w:t>Album Number: 3</w:t>
      </w:r>
    </w:p>
    <w:p w14:paraId="2E73AB7F" w14:textId="77777777" w:rsidR="00F47071" w:rsidRDefault="00000000">
      <w:r>
        <w:t>Album Name: X&amp;Y</w:t>
      </w:r>
    </w:p>
    <w:p w14:paraId="2686F0DF" w14:textId="77777777" w:rsidR="00F47071" w:rsidRDefault="00000000">
      <w:r>
        <w:t>Album Release Date: 2005</w:t>
      </w:r>
    </w:p>
    <w:p w14:paraId="21D35B4D" w14:textId="77777777" w:rsidR="00F47071" w:rsidRDefault="00000000">
      <w:r>
        <w:t>Track Number: 10</w:t>
      </w:r>
    </w:p>
    <w:p w14:paraId="44626CF8" w14:textId="77777777" w:rsidR="00F47071" w:rsidRDefault="00000000">
      <w:r>
        <w:t>Track Name: The Hardest Part</w:t>
      </w:r>
    </w:p>
    <w:p w14:paraId="0EFB3153" w14:textId="77777777" w:rsidR="00F47071" w:rsidRDefault="00000000">
      <w:r>
        <w:t>Lyrics:</w:t>
      </w:r>
    </w:p>
    <w:p w14:paraId="559FFEB7" w14:textId="77777777" w:rsidR="00F47071" w:rsidRDefault="00000000">
      <w:r>
        <w:t>And the hardest part was letting go, not taking part</w:t>
      </w:r>
      <w:r>
        <w:br/>
        <w:t>Was the hardest part</w:t>
      </w:r>
      <w:r>
        <w:br/>
        <w:t>And the strangest thing was waiting for that bell to ring</w:t>
      </w:r>
      <w:r>
        <w:br/>
        <w:t>It was the strangest start</w:t>
      </w:r>
      <w:r>
        <w:br/>
        <w:t>I could feel it go down</w:t>
      </w:r>
      <w:r>
        <w:br/>
        <w:t>♪</w:t>
      </w:r>
      <w:r>
        <w:br/>
        <w:t>Bittersweet I could taste in my mouth</w:t>
      </w:r>
      <w:r>
        <w:br/>
        <w:t>Silver lining the clouds</w:t>
      </w:r>
      <w:r>
        <w:br/>
        <w:t>Oh, and I</w:t>
      </w:r>
      <w:r>
        <w:br/>
        <w:t>I wish that I could work it out</w:t>
      </w:r>
      <w:r>
        <w:br/>
        <w:t>♪</w:t>
      </w:r>
      <w:r>
        <w:br/>
        <w:t>And the hardest part was letting go, not taking part</w:t>
      </w:r>
      <w:r>
        <w:br/>
        <w:t>You really broke my heart, oh</w:t>
      </w:r>
      <w:r>
        <w:br/>
        <w:t>And I tried to sing, but I couldn't think of anything</w:t>
      </w:r>
      <w:r>
        <w:br/>
        <w:t>And that was the hardest part, oh, oh</w:t>
      </w:r>
      <w:r>
        <w:br/>
        <w:t>I can feel it go down</w:t>
      </w:r>
      <w:r>
        <w:br/>
        <w:t>You left the sweetest taste in my mouth</w:t>
      </w:r>
      <w:r>
        <w:br/>
        <w:t>You're a silver lining the clouds</w:t>
      </w:r>
      <w:r>
        <w:br/>
        <w:t>Oh, and I</w:t>
      </w:r>
      <w:r>
        <w:br/>
        <w:t>Oh, and I</w:t>
      </w:r>
      <w:r>
        <w:br/>
        <w:t>I wonder what it's all about</w:t>
      </w:r>
      <w:r>
        <w:br/>
        <w:t>♪</w:t>
      </w:r>
      <w:r>
        <w:br/>
        <w:t>I wonder what it's all about</w:t>
      </w:r>
      <w:r>
        <w:br/>
        <w:t>♪</w:t>
      </w:r>
      <w:r>
        <w:br/>
        <w:t>Everything I know is wrong</w:t>
      </w:r>
      <w:r>
        <w:br/>
        <w:t>Everything I do, it just comes undone</w:t>
      </w:r>
      <w:r>
        <w:br/>
        <w:t>And everything is torn apart</w:t>
      </w:r>
      <w:r>
        <w:br/>
        <w:t>Oh, and that's the hardest part</w:t>
      </w:r>
      <w:r>
        <w:br/>
        <w:t>That's the hardest part</w:t>
      </w:r>
      <w:r>
        <w:br/>
        <w:t>Yeah, that's the hardest part</w:t>
      </w:r>
      <w:r>
        <w:br/>
        <w:t>That's the hardest part</w:t>
      </w:r>
    </w:p>
    <w:p w14:paraId="75FB89D8" w14:textId="77777777" w:rsidR="00F47071" w:rsidRDefault="00000000">
      <w:r>
        <w:lastRenderedPageBreak/>
        <w:br w:type="page"/>
      </w:r>
    </w:p>
    <w:p w14:paraId="4DE41BBA" w14:textId="77777777" w:rsidR="00F47071" w:rsidRDefault="00000000">
      <w:pPr>
        <w:pStyle w:val="Heading1"/>
      </w:pPr>
      <w:r>
        <w:lastRenderedPageBreak/>
        <w:t>Track 32</w:t>
      </w:r>
    </w:p>
    <w:p w14:paraId="43089CF1" w14:textId="77777777" w:rsidR="00F47071" w:rsidRDefault="00000000">
      <w:r>
        <w:t>Album Number: 3</w:t>
      </w:r>
    </w:p>
    <w:p w14:paraId="3C799262" w14:textId="77777777" w:rsidR="00F47071" w:rsidRDefault="00000000">
      <w:r>
        <w:t>Album Name: X&amp;Y</w:t>
      </w:r>
    </w:p>
    <w:p w14:paraId="1EF1825C" w14:textId="77777777" w:rsidR="00F47071" w:rsidRDefault="00000000">
      <w:r>
        <w:t>Album Release Date: 2005</w:t>
      </w:r>
    </w:p>
    <w:p w14:paraId="3222C536" w14:textId="77777777" w:rsidR="00F47071" w:rsidRDefault="00000000">
      <w:r>
        <w:t>Track Number: 11</w:t>
      </w:r>
    </w:p>
    <w:p w14:paraId="7AF46E86" w14:textId="77777777" w:rsidR="00F47071" w:rsidRDefault="00000000">
      <w:r>
        <w:t>Track Name: Swallowed in the Sea</w:t>
      </w:r>
    </w:p>
    <w:p w14:paraId="0E40F694" w14:textId="77777777" w:rsidR="00F47071" w:rsidRDefault="00000000">
      <w:r>
        <w:t>Lyrics:</w:t>
      </w:r>
    </w:p>
    <w:p w14:paraId="6D4054D1" w14:textId="77777777" w:rsidR="00F47071" w:rsidRDefault="00000000">
      <w:r>
        <w:t>You cut me down a tree and brought it back to me</w:t>
      </w:r>
      <w:r>
        <w:br/>
        <w:t>And that's what made me see where I was going wrong</w:t>
      </w:r>
      <w:r>
        <w:br/>
        <w:t>You put me on a shelf and kept me for yourself</w:t>
      </w:r>
      <w:r>
        <w:br/>
        <w:t>I can only blame myself, you can only blame me</w:t>
      </w:r>
      <w:r>
        <w:br/>
        <w:t>And I could write a song a hundred miles long</w:t>
      </w:r>
      <w:r>
        <w:br/>
        <w:t>Well, that's where I belong and you belong with me</w:t>
      </w:r>
      <w:r>
        <w:br/>
        <w:t>And I could write it down or spread it all around</w:t>
      </w:r>
      <w:r>
        <w:br/>
        <w:t>Get lost and then get found or swallowed in the sea</w:t>
      </w:r>
      <w:r>
        <w:br/>
        <w:t>♪</w:t>
      </w:r>
      <w:r>
        <w:br/>
        <w:t>You put me on the line and hung me out to dry</w:t>
      </w:r>
      <w:r>
        <w:br/>
        <w:t>And darling that's when I decided to go see you</w:t>
      </w:r>
      <w:r>
        <w:br/>
        <w:t>You cut me down to size and opened up my eyes</w:t>
      </w:r>
      <w:r>
        <w:br/>
        <w:t>Made me realize what I could not see</w:t>
      </w:r>
      <w:r>
        <w:br/>
        <w:t>And I could write a book</w:t>
      </w:r>
      <w:r>
        <w:br/>
        <w:t>The one they'll say that shook the world and then it took</w:t>
      </w:r>
      <w:r>
        <w:br/>
        <w:t>It took it back from me</w:t>
      </w:r>
      <w:r>
        <w:br/>
        <w:t>And I could write it down or spread it all around</w:t>
      </w:r>
      <w:r>
        <w:br/>
        <w:t>Get lost and then get found</w:t>
      </w:r>
      <w:r>
        <w:br/>
        <w:t>And you'll come back to me, not swallowed in the sea</w:t>
      </w:r>
      <w:r>
        <w:br/>
        <w:t>♪</w:t>
      </w:r>
      <w:r>
        <w:br/>
        <w:t>Well, I could write a song a hundred miles long</w:t>
      </w:r>
      <w:r>
        <w:br/>
        <w:t>Well, that's where I belong and you belong with me</w:t>
      </w:r>
      <w:r>
        <w:br/>
        <w:t>The streets you're walking on, a thousand houses long</w:t>
      </w:r>
      <w:r>
        <w:br/>
        <w:t>Well, that's where I belong and you belong with me</w:t>
      </w:r>
      <w:r>
        <w:br/>
        <w:t>Oh, what good is it to live with nothing left to give</w:t>
      </w:r>
      <w:r>
        <w:br/>
        <w:t>Forget but not forgive, not loving all you see</w:t>
      </w:r>
      <w:r>
        <w:br/>
        <w:t>All the streets you're walking on, a thousand houses long</w:t>
      </w:r>
      <w:r>
        <w:br/>
        <w:t>Well that's where I belong and you belong with me</w:t>
      </w:r>
      <w:r>
        <w:br/>
        <w:t>Not swallowed in the sea</w:t>
      </w:r>
      <w:r>
        <w:br/>
        <w:t>You belong with me</w:t>
      </w:r>
      <w:r>
        <w:br/>
        <w:t>Not swallowed in the sea</w:t>
      </w:r>
      <w:r>
        <w:br/>
      </w:r>
      <w:r>
        <w:lastRenderedPageBreak/>
        <w:t>Yeah, you belong with me</w:t>
      </w:r>
      <w:r>
        <w:br/>
        <w:t>Not swallowed in the sea</w:t>
      </w:r>
    </w:p>
    <w:p w14:paraId="5802D9F3" w14:textId="77777777" w:rsidR="00F47071" w:rsidRDefault="00000000">
      <w:r>
        <w:br w:type="page"/>
      </w:r>
    </w:p>
    <w:p w14:paraId="00701B38" w14:textId="77777777" w:rsidR="00F47071" w:rsidRDefault="00000000">
      <w:pPr>
        <w:pStyle w:val="Heading1"/>
      </w:pPr>
      <w:r>
        <w:lastRenderedPageBreak/>
        <w:t>Track 33</w:t>
      </w:r>
    </w:p>
    <w:p w14:paraId="67D0E1F2" w14:textId="77777777" w:rsidR="00F47071" w:rsidRDefault="00000000">
      <w:r>
        <w:t>Album Number: 3</w:t>
      </w:r>
    </w:p>
    <w:p w14:paraId="5379005E" w14:textId="77777777" w:rsidR="00F47071" w:rsidRDefault="00000000">
      <w:r>
        <w:t>Album Name: X&amp;Y</w:t>
      </w:r>
    </w:p>
    <w:p w14:paraId="640FFA53" w14:textId="77777777" w:rsidR="00F47071" w:rsidRDefault="00000000">
      <w:r>
        <w:t>Album Release Date: 2005</w:t>
      </w:r>
    </w:p>
    <w:p w14:paraId="54033CBC" w14:textId="77777777" w:rsidR="00F47071" w:rsidRDefault="00000000">
      <w:r>
        <w:t>Track Number: 12</w:t>
      </w:r>
    </w:p>
    <w:p w14:paraId="1B3DD86F" w14:textId="77777777" w:rsidR="00F47071" w:rsidRDefault="00000000">
      <w:r>
        <w:t>Track Name: Twisted Logic</w:t>
      </w:r>
    </w:p>
    <w:p w14:paraId="2EA4CF86" w14:textId="77777777" w:rsidR="00F47071" w:rsidRDefault="00000000">
      <w:r>
        <w:t>Lyrics:</w:t>
      </w:r>
    </w:p>
    <w:p w14:paraId="03BA202D" w14:textId="77777777" w:rsidR="00F47071" w:rsidRDefault="00000000">
      <w:r>
        <w:t>Sunlight opened up my eyes</w:t>
      </w:r>
      <w:r>
        <w:br/>
        <w:t>To see for the first time</w:t>
      </w:r>
      <w:r>
        <w:br/>
        <w:t>It opened them up</w:t>
      </w:r>
      <w:r>
        <w:br/>
        <w:t>And tonight, rivers will run dry</w:t>
      </w:r>
      <w:r>
        <w:br/>
        <w:t>And not for the first time</w:t>
      </w:r>
      <w:r>
        <w:br/>
        <w:t>Rivers will run</w:t>
      </w:r>
      <w:r>
        <w:br/>
        <w:t>♪</w:t>
      </w:r>
      <w:r>
        <w:br/>
        <w:t>♪</w:t>
      </w:r>
      <w:r>
        <w:br/>
        <w:t>Hundreds of years in the future</w:t>
      </w:r>
      <w:r>
        <w:br/>
        <w:t>There could be computers</w:t>
      </w:r>
      <w:r>
        <w:br/>
        <w:t>Looking for life on Earth</w:t>
      </w:r>
      <w:r>
        <w:br/>
        <w:t>Don't fight for the wrong side</w:t>
      </w:r>
      <w:r>
        <w:br/>
        <w:t>Say what you feel like</w:t>
      </w:r>
      <w:r>
        <w:br/>
        <w:t>Say how you feel</w:t>
      </w:r>
      <w:r>
        <w:br/>
        <w:t>♪</w:t>
      </w:r>
      <w:r>
        <w:br/>
        <w:t>You'll go backwards, but then</w:t>
      </w:r>
      <w:r>
        <w:br/>
        <w:t>You'll go forwards again</w:t>
      </w:r>
      <w:r>
        <w:br/>
        <w:t>You'll go backwards, but then</w:t>
      </w:r>
      <w:r>
        <w:br/>
        <w:t>You'll go</w:t>
      </w:r>
      <w:r>
        <w:br/>
        <w:t>♪</w:t>
      </w:r>
      <w:r>
        <w:br/>
        <w:t>Created, then drilled and invaded</w:t>
      </w:r>
      <w:r>
        <w:br/>
        <w:t>If somebody made it</w:t>
      </w:r>
      <w:r>
        <w:br/>
        <w:t>Someone will mess it up</w:t>
      </w:r>
      <w:r>
        <w:br/>
        <w:t>And you are not wrong to</w:t>
      </w:r>
      <w:r>
        <w:br/>
        <w:t>Ask, "Who does this belong to?"</w:t>
      </w:r>
      <w:r>
        <w:br/>
        <w:t>It belongs to all of us</w:t>
      </w:r>
      <w:r>
        <w:br/>
        <w:t>♪</w:t>
      </w:r>
      <w:r>
        <w:br/>
        <w:t>You'll go backwards, but then</w:t>
      </w:r>
      <w:r>
        <w:br/>
        <w:t>You'll go forwards again</w:t>
      </w:r>
      <w:r>
        <w:br/>
        <w:t>You'll go backwards, but then</w:t>
      </w:r>
      <w:r>
        <w:br/>
        <w:t>You'll go forwards</w:t>
      </w:r>
      <w:r>
        <w:br/>
      </w:r>
      <w:r>
        <w:lastRenderedPageBreak/>
        <w:t>You'll go backwards, but then</w:t>
      </w:r>
      <w:r>
        <w:br/>
        <w:t>You'll go forwards again</w:t>
      </w:r>
      <w:r>
        <w:br/>
        <w:t>You'll go backwards, but then</w:t>
      </w:r>
      <w:r>
        <w:br/>
        <w:t>You'll go forwards</w:t>
      </w:r>
    </w:p>
    <w:p w14:paraId="1670FF52" w14:textId="77777777" w:rsidR="00F47071" w:rsidRDefault="00000000">
      <w:r>
        <w:br w:type="page"/>
      </w:r>
    </w:p>
    <w:p w14:paraId="07FF9D45" w14:textId="77777777" w:rsidR="00F47071" w:rsidRDefault="00000000">
      <w:pPr>
        <w:pStyle w:val="Heading1"/>
      </w:pPr>
      <w:r>
        <w:lastRenderedPageBreak/>
        <w:t>Track 34</w:t>
      </w:r>
    </w:p>
    <w:p w14:paraId="7441278C" w14:textId="77777777" w:rsidR="00F47071" w:rsidRDefault="00000000">
      <w:r>
        <w:t>Album Number: 3</w:t>
      </w:r>
    </w:p>
    <w:p w14:paraId="02970AA4" w14:textId="77777777" w:rsidR="00F47071" w:rsidRDefault="00000000">
      <w:r>
        <w:t>Album Name: X&amp;Y</w:t>
      </w:r>
    </w:p>
    <w:p w14:paraId="777FF4E4" w14:textId="77777777" w:rsidR="00F47071" w:rsidRDefault="00000000">
      <w:r>
        <w:t>Album Release Date: 2005</w:t>
      </w:r>
    </w:p>
    <w:p w14:paraId="02E2BB55" w14:textId="77777777" w:rsidR="00F47071" w:rsidRDefault="00000000">
      <w:r>
        <w:t>Track Number: 13</w:t>
      </w:r>
    </w:p>
    <w:p w14:paraId="4F3950AB" w14:textId="77777777" w:rsidR="00F47071" w:rsidRDefault="00000000">
      <w:r>
        <w:t>Track Name: Til Kingdom Come (Hidden Track)</w:t>
      </w:r>
    </w:p>
    <w:p w14:paraId="64D89114" w14:textId="77777777" w:rsidR="00F47071" w:rsidRDefault="00000000">
      <w:r>
        <w:t>Lyrics:</w:t>
      </w:r>
    </w:p>
    <w:p w14:paraId="63429EC1" w14:textId="77777777" w:rsidR="00F47071" w:rsidRDefault="00000000">
      <w:r>
        <w:t>One, two</w:t>
      </w:r>
      <w:r>
        <w:br/>
        <w:t>♪</w:t>
      </w:r>
      <w:r>
        <w:br/>
        <w:t>Steal my heart and hold my tongue</w:t>
      </w:r>
      <w:r>
        <w:br/>
        <w:t>I feel my time, my time has come</w:t>
      </w:r>
      <w:r>
        <w:br/>
        <w:t>Let me in, unlock the door</w:t>
      </w:r>
      <w:r>
        <w:br/>
        <w:t>I've never felt this way before</w:t>
      </w:r>
      <w:r>
        <w:br/>
        <w:t>And the wheels just keep on turning</w:t>
      </w:r>
      <w:r>
        <w:br/>
        <w:t>The drummer begins to drum</w:t>
      </w:r>
      <w:r>
        <w:br/>
        <w:t>I don't know which way I'm going</w:t>
      </w:r>
      <w:r>
        <w:br/>
        <w:t>I don't know which way I've come</w:t>
      </w:r>
      <w:r>
        <w:br/>
        <w:t>♪</w:t>
      </w:r>
      <w:r>
        <w:br/>
        <w:t>Hold my head inside your hands</w:t>
      </w:r>
      <w:r>
        <w:br/>
        <w:t>I need someone who understands</w:t>
      </w:r>
      <w:r>
        <w:br/>
        <w:t>I need someone, someone who hears</w:t>
      </w:r>
      <w:r>
        <w:br/>
        <w:t>For you, I've waited all these years</w:t>
      </w:r>
      <w:r>
        <w:br/>
        <w:t>For you I'd wait 'til kingdom come</w:t>
      </w:r>
      <w:r>
        <w:br/>
        <w:t>Until my day, my day is done</w:t>
      </w:r>
      <w:r>
        <w:br/>
        <w:t>And say you'll come and set me free</w:t>
      </w:r>
      <w:r>
        <w:br/>
        <w:t>Just say you'll wait, you'll wait for me</w:t>
      </w:r>
      <w:r>
        <w:br/>
        <w:t>♪</w:t>
      </w:r>
      <w:r>
        <w:br/>
        <w:t>In your tears and in your blood</w:t>
      </w:r>
      <w:r>
        <w:br/>
        <w:t>In your fire and in your flood</w:t>
      </w:r>
      <w:r>
        <w:br/>
        <w:t>I hear you laugh, I heard you sing</w:t>
      </w:r>
      <w:r>
        <w:br/>
        <w:t>I wouldn't change a single thing</w:t>
      </w:r>
      <w:r>
        <w:br/>
        <w:t>And the wheels just keep on turning</w:t>
      </w:r>
      <w:r>
        <w:br/>
        <w:t>The drummers begin to drum</w:t>
      </w:r>
      <w:r>
        <w:br/>
        <w:t>I don't know which way I'm going</w:t>
      </w:r>
      <w:r>
        <w:br/>
        <w:t>I don't know what I've become</w:t>
      </w:r>
      <w:r>
        <w:br/>
        <w:t>For you, I'd wait 'til kingdom come</w:t>
      </w:r>
      <w:r>
        <w:br/>
        <w:t>Until my days, my days are done</w:t>
      </w:r>
      <w:r>
        <w:br/>
        <w:t>And say you'll come and set me free</w:t>
      </w:r>
      <w:r>
        <w:br/>
        <w:t>Just say you'll wait, you'll wait for me</w:t>
      </w:r>
      <w:r>
        <w:br/>
      </w:r>
      <w:r>
        <w:lastRenderedPageBreak/>
        <w:t>Just say you'll wait, you'll wait for me</w:t>
      </w:r>
      <w:r>
        <w:br/>
        <w:t>Just say you'll wait, you'll wait for me</w:t>
      </w:r>
    </w:p>
    <w:p w14:paraId="0DD140F0" w14:textId="77777777" w:rsidR="00F47071" w:rsidRDefault="00000000">
      <w:r>
        <w:br w:type="page"/>
      </w:r>
    </w:p>
    <w:p w14:paraId="2FB4DD1A" w14:textId="77777777" w:rsidR="00F47071" w:rsidRDefault="00000000">
      <w:pPr>
        <w:pStyle w:val="Heading1"/>
      </w:pPr>
      <w:r>
        <w:lastRenderedPageBreak/>
        <w:t>Track 35</w:t>
      </w:r>
    </w:p>
    <w:p w14:paraId="489304D6" w14:textId="77777777" w:rsidR="00F47071" w:rsidRDefault="00000000">
      <w:r>
        <w:t>Album Number: 4</w:t>
      </w:r>
    </w:p>
    <w:p w14:paraId="4B2D7024" w14:textId="77777777" w:rsidR="00F47071" w:rsidRDefault="00000000">
      <w:r>
        <w:t>Album Name: Viva la Vida or Death and All His Friends</w:t>
      </w:r>
    </w:p>
    <w:p w14:paraId="2933EC39" w14:textId="77777777" w:rsidR="00F47071" w:rsidRDefault="00000000">
      <w:r>
        <w:t>Album Release Date: 2008</w:t>
      </w:r>
    </w:p>
    <w:p w14:paraId="47FA03B3" w14:textId="77777777" w:rsidR="00F47071" w:rsidRDefault="00000000">
      <w:r>
        <w:t>Track Number: 1</w:t>
      </w:r>
    </w:p>
    <w:p w14:paraId="5D6CBE52" w14:textId="77777777" w:rsidR="00F47071" w:rsidRDefault="00000000">
      <w:r>
        <w:t>Track Name: Life in Technicolor</w:t>
      </w:r>
    </w:p>
    <w:p w14:paraId="2FCE36E4" w14:textId="77777777" w:rsidR="00F47071" w:rsidRDefault="00000000">
      <w:r>
        <w:t>Lyrics:</w:t>
      </w:r>
    </w:p>
    <w:p w14:paraId="151CA046" w14:textId="77777777" w:rsidR="00F47071" w:rsidRDefault="00000000">
      <w:r>
        <w:t>! (This song is an instrumental).</w:t>
      </w:r>
    </w:p>
    <w:p w14:paraId="063D4FEF" w14:textId="77777777" w:rsidR="00F47071" w:rsidRDefault="00000000">
      <w:r>
        <w:br w:type="page"/>
      </w:r>
    </w:p>
    <w:p w14:paraId="793047A2" w14:textId="77777777" w:rsidR="00F47071" w:rsidRDefault="00000000">
      <w:pPr>
        <w:pStyle w:val="Heading1"/>
      </w:pPr>
      <w:r>
        <w:lastRenderedPageBreak/>
        <w:t>Track 36</w:t>
      </w:r>
    </w:p>
    <w:p w14:paraId="4C38FA73" w14:textId="77777777" w:rsidR="00F47071" w:rsidRDefault="00000000">
      <w:r>
        <w:t>Album Number: 4</w:t>
      </w:r>
    </w:p>
    <w:p w14:paraId="40ECFD7F" w14:textId="77777777" w:rsidR="00F47071" w:rsidRDefault="00000000">
      <w:r>
        <w:t>Album Name: Viva la Vida or Death and All His Friends</w:t>
      </w:r>
    </w:p>
    <w:p w14:paraId="5EC5C44E" w14:textId="77777777" w:rsidR="00F47071" w:rsidRDefault="00000000">
      <w:r>
        <w:t>Album Release Date: 2008</w:t>
      </w:r>
    </w:p>
    <w:p w14:paraId="6408D600" w14:textId="77777777" w:rsidR="00F47071" w:rsidRDefault="00000000">
      <w:r>
        <w:t>Track Number: 2</w:t>
      </w:r>
    </w:p>
    <w:p w14:paraId="4206ACE5" w14:textId="77777777" w:rsidR="00F47071" w:rsidRDefault="00000000">
      <w:r>
        <w:t>Track Name: Cemeteries of London</w:t>
      </w:r>
    </w:p>
    <w:p w14:paraId="1523A071" w14:textId="77777777" w:rsidR="00F47071" w:rsidRDefault="00000000">
      <w:r>
        <w:t>Lyrics:</w:t>
      </w:r>
    </w:p>
    <w:p w14:paraId="12CEBAF6" w14:textId="77777777" w:rsidR="00F47071" w:rsidRDefault="00000000">
      <w:r>
        <w:t>At night, they would go walking 'til the breaking of the day</w:t>
      </w:r>
      <w:r>
        <w:br/>
        <w:t>The morning is for sleepin'</w:t>
      </w:r>
      <w:r>
        <w:br/>
        <w:t>Through the dark streets, they go searching to see God in their own way</w:t>
      </w:r>
      <w:r>
        <w:br/>
        <w:t>Save the night time for your weeping</w:t>
      </w:r>
      <w:r>
        <w:br/>
        <w:t>Your weeping</w:t>
      </w:r>
      <w:r>
        <w:br/>
        <w:t>Singing la-la-la-la-la-la-lay</w:t>
      </w:r>
      <w:r>
        <w:br/>
        <w:t>And the night over London lay</w:t>
      </w:r>
      <w:r>
        <w:br/>
        <w:t>So we rode down to the river where Victorian ghosts pray</w:t>
      </w:r>
      <w:r>
        <w:br/>
        <w:t>For their curses to be broken</w:t>
      </w:r>
      <w:r>
        <w:br/>
        <w:t>We go wandering 'neath the arches where the witches are, and they say</w:t>
      </w:r>
      <w:r>
        <w:br/>
        <w:t>"There are ghost towns in the ocean"</w:t>
      </w:r>
      <w:r>
        <w:br/>
        <w:t>The ocean</w:t>
      </w:r>
      <w:r>
        <w:br/>
        <w:t>Singing la-la-la-la-la-la-lay</w:t>
      </w:r>
      <w:r>
        <w:br/>
        <w:t>And the night over London lay</w:t>
      </w:r>
      <w:r>
        <w:br/>
        <w:t>♪</w:t>
      </w:r>
      <w:r>
        <w:br/>
        <w:t>God is in the houses, and God is in my head</w:t>
      </w:r>
      <w:r>
        <w:br/>
        <w:t>And all the cemeteries of London</w:t>
      </w:r>
      <w:r>
        <w:br/>
        <w:t>I see God come in my garden, but I don't know what He said</w:t>
      </w:r>
      <w:r>
        <w:br/>
        <w:t>For my heart, it wasn't open</w:t>
      </w:r>
      <w:r>
        <w:br/>
        <w:t>Not open</w:t>
      </w:r>
      <w:r>
        <w:br/>
        <w:t>Singing la-la-la-la-la-la-lay</w:t>
      </w:r>
      <w:r>
        <w:br/>
        <w:t>And the night over London lay</w:t>
      </w:r>
      <w:r>
        <w:br/>
        <w:t>Singing la-la-la-la-la-la-lay</w:t>
      </w:r>
      <w:r>
        <w:br/>
        <w:t>There's no light over London today</w:t>
      </w:r>
    </w:p>
    <w:p w14:paraId="1FE733C7" w14:textId="77777777" w:rsidR="00F47071" w:rsidRDefault="00000000">
      <w:r>
        <w:br w:type="page"/>
      </w:r>
    </w:p>
    <w:p w14:paraId="03BA2CEB" w14:textId="77777777" w:rsidR="00F47071" w:rsidRDefault="00000000">
      <w:pPr>
        <w:pStyle w:val="Heading1"/>
      </w:pPr>
      <w:r>
        <w:lastRenderedPageBreak/>
        <w:t>Track 37</w:t>
      </w:r>
    </w:p>
    <w:p w14:paraId="1859DBC3" w14:textId="77777777" w:rsidR="00F47071" w:rsidRDefault="00000000">
      <w:r>
        <w:t>Album Number: 4</w:t>
      </w:r>
    </w:p>
    <w:p w14:paraId="4A5077A5" w14:textId="77777777" w:rsidR="00F47071" w:rsidRDefault="00000000">
      <w:r>
        <w:t>Album Name: Viva la Vida or Death and All His Friends</w:t>
      </w:r>
    </w:p>
    <w:p w14:paraId="0C0ACA70" w14:textId="77777777" w:rsidR="00F47071" w:rsidRDefault="00000000">
      <w:r>
        <w:t>Album Release Date: 2008</w:t>
      </w:r>
    </w:p>
    <w:p w14:paraId="1504E7D5" w14:textId="77777777" w:rsidR="00F47071" w:rsidRDefault="00000000">
      <w:r>
        <w:t>Track Number: 3</w:t>
      </w:r>
    </w:p>
    <w:p w14:paraId="783E923E" w14:textId="77777777" w:rsidR="00F47071" w:rsidRDefault="00000000">
      <w:r>
        <w:t>Track Name: Lost!</w:t>
      </w:r>
    </w:p>
    <w:p w14:paraId="137D59C0" w14:textId="77777777" w:rsidR="00F47071" w:rsidRDefault="00000000">
      <w:r>
        <w:t>Lyrics:</w:t>
      </w:r>
    </w:p>
    <w:p w14:paraId="4AE8CCBA" w14:textId="77777777" w:rsidR="00F47071" w:rsidRDefault="00000000">
      <w:r>
        <w:t>Just because I'm losing</w:t>
      </w:r>
      <w:r>
        <w:br/>
        <w:t>Doesn't mean I'm lost</w:t>
      </w:r>
      <w:r>
        <w:br/>
        <w:t>Doesn't mean I will stop</w:t>
      </w:r>
      <w:r>
        <w:br/>
        <w:t>Doesn't mean I'm across</w:t>
      </w:r>
      <w:r>
        <w:br/>
        <w:t>♪</w:t>
      </w:r>
      <w:r>
        <w:br/>
        <w:t>Just because I'm hurtin'</w:t>
      </w:r>
      <w:r>
        <w:br/>
        <w:t>Doesn't mean I'm hurt</w:t>
      </w:r>
      <w:r>
        <w:br/>
        <w:t>Doesn't mean I didn't get what I deserved</w:t>
      </w:r>
      <w:r>
        <w:br/>
        <w:t>No better and no worse</w:t>
      </w:r>
      <w:r>
        <w:br/>
        <w:t>I just got lost</w:t>
      </w:r>
      <w:r>
        <w:br/>
        <w:t>Every river that I tried to cross</w:t>
      </w:r>
      <w:r>
        <w:br/>
        <w:t>Every door I ever tried was locked</w:t>
      </w:r>
      <w:r>
        <w:br/>
        <w:t>Oh, and I'm just waiting 'til the shine wears off</w:t>
      </w:r>
      <w:r>
        <w:br/>
        <w:t>♪</w:t>
      </w:r>
      <w:r>
        <w:br/>
        <w:t>You might be a big fish</w:t>
      </w:r>
      <w:r>
        <w:br/>
        <w:t>In a little pond</w:t>
      </w:r>
      <w:r>
        <w:br/>
        <w:t>Doesn't mean you've won</w:t>
      </w:r>
      <w:r>
        <w:br/>
        <w:t>'Cause along may come a bigger one</w:t>
      </w:r>
      <w:r>
        <w:br/>
        <w:t>♪</w:t>
      </w:r>
      <w:r>
        <w:br/>
        <w:t>And you'll be lost</w:t>
      </w:r>
      <w:r>
        <w:br/>
        <w:t>Every river that you tried to cross</w:t>
      </w:r>
      <w:r>
        <w:br/>
        <w:t>Every gun you ever held went off</w:t>
      </w:r>
      <w:r>
        <w:br/>
        <w:t>Oh, and I'm just waiting 'til the firing stops</w:t>
      </w:r>
      <w:r>
        <w:br/>
        <w:t>♪</w:t>
      </w:r>
      <w:r>
        <w:br/>
        <w:t>Oh, and I'm just waiting 'til the shine wears off</w:t>
      </w:r>
      <w:r>
        <w:br/>
        <w:t>♪</w:t>
      </w:r>
      <w:r>
        <w:br/>
        <w:t>Oh, and I'm just waiting 'til the shine wears off</w:t>
      </w:r>
      <w:r>
        <w:br/>
        <w:t>♪</w:t>
      </w:r>
      <w:r>
        <w:br/>
        <w:t>Oh, and I'm just waiting 'til the shine wears off</w:t>
      </w:r>
    </w:p>
    <w:p w14:paraId="6002DB54" w14:textId="77777777" w:rsidR="00F47071" w:rsidRDefault="00000000">
      <w:r>
        <w:br w:type="page"/>
      </w:r>
    </w:p>
    <w:p w14:paraId="68A50499" w14:textId="77777777" w:rsidR="00F47071" w:rsidRDefault="00000000">
      <w:pPr>
        <w:pStyle w:val="Heading1"/>
      </w:pPr>
      <w:r>
        <w:lastRenderedPageBreak/>
        <w:t>Track 38</w:t>
      </w:r>
    </w:p>
    <w:p w14:paraId="1DAE4EAE" w14:textId="77777777" w:rsidR="00F47071" w:rsidRDefault="00000000">
      <w:r>
        <w:t>Album Number: 4</w:t>
      </w:r>
    </w:p>
    <w:p w14:paraId="430D2EAB" w14:textId="77777777" w:rsidR="00F47071" w:rsidRDefault="00000000">
      <w:r>
        <w:t>Album Name: Viva la Vida or Death and All His Friends</w:t>
      </w:r>
    </w:p>
    <w:p w14:paraId="6BC43E92" w14:textId="77777777" w:rsidR="00F47071" w:rsidRDefault="00000000">
      <w:r>
        <w:t>Album Release Date: 2008</w:t>
      </w:r>
    </w:p>
    <w:p w14:paraId="62A148D2" w14:textId="77777777" w:rsidR="00F47071" w:rsidRDefault="00000000">
      <w:r>
        <w:t>Track Number: 4</w:t>
      </w:r>
    </w:p>
    <w:p w14:paraId="60737BC6" w14:textId="77777777" w:rsidR="00F47071" w:rsidRDefault="00000000">
      <w:r>
        <w:t>Track Name: 42</w:t>
      </w:r>
    </w:p>
    <w:p w14:paraId="496052D1" w14:textId="77777777" w:rsidR="00F47071" w:rsidRDefault="00000000">
      <w:r>
        <w:t>Lyrics:</w:t>
      </w:r>
    </w:p>
    <w:p w14:paraId="0F55E762" w14:textId="77777777" w:rsidR="00F47071" w:rsidRDefault="00000000">
      <w:r>
        <w:t>Those who are dead are not dead</w:t>
      </w:r>
      <w:r>
        <w:br/>
        <w:t>They're just living in my head</w:t>
      </w:r>
      <w:r>
        <w:br/>
        <w:t>And since I fell for that spell</w:t>
      </w:r>
      <w:r>
        <w:br/>
        <w:t>I am living there as well, oh</w:t>
      </w:r>
      <w:r>
        <w:br/>
        <w:t>Time is so short and I'm sure</w:t>
      </w:r>
      <w:r>
        <w:br/>
        <w:t>There must be something more</w:t>
      </w:r>
      <w:r>
        <w:br/>
        <w:t>Those who are dead are not dead</w:t>
      </w:r>
      <w:r>
        <w:br/>
        <w:t>They're just living in my head, oh</w:t>
      </w:r>
      <w:r>
        <w:br/>
        <w:t>And since I fell for that spell</w:t>
      </w:r>
      <w:r>
        <w:br/>
        <w:t>I am living there as well, oh</w:t>
      </w:r>
      <w:r>
        <w:br/>
        <w:t>Time is so short and I'm sure</w:t>
      </w:r>
      <w:r>
        <w:br/>
        <w:t>There must be something more</w:t>
      </w:r>
      <w:r>
        <w:br/>
        <w:t>♪</w:t>
      </w:r>
      <w:r>
        <w:br/>
        <w:t>You thought you might be a ghost</w:t>
      </w:r>
      <w:r>
        <w:br/>
        <w:t>You thought you might be a ghost</w:t>
      </w:r>
      <w:r>
        <w:br/>
        <w:t>You didn't get to Heaven, but you made it close</w:t>
      </w:r>
      <w:r>
        <w:br/>
        <w:t>You didn't get to Heaven, but you made it close</w:t>
      </w:r>
      <w:r>
        <w:br/>
        <w:t>You thought you might be a ghost</w:t>
      </w:r>
      <w:r>
        <w:br/>
        <w:t>You thought you might be a ghost</w:t>
      </w:r>
      <w:r>
        <w:br/>
        <w:t>You didn't get to Heaven, but you made it close</w:t>
      </w:r>
      <w:r>
        <w:br/>
        <w:t>You didn't get to Heaven, but you, oh, oh</w:t>
      </w:r>
      <w:r>
        <w:br/>
        <w:t>♪</w:t>
      </w:r>
      <w:r>
        <w:br/>
        <w:t>Those who are dead are not dead</w:t>
      </w:r>
      <w:r>
        <w:br/>
        <w:t>They're just living in my head, ooh</w:t>
      </w:r>
    </w:p>
    <w:p w14:paraId="6D9A4AB4" w14:textId="77777777" w:rsidR="00F47071" w:rsidRDefault="00000000">
      <w:r>
        <w:br w:type="page"/>
      </w:r>
    </w:p>
    <w:p w14:paraId="5330CCC2" w14:textId="77777777" w:rsidR="00F47071" w:rsidRDefault="00000000">
      <w:pPr>
        <w:pStyle w:val="Heading1"/>
      </w:pPr>
      <w:r>
        <w:lastRenderedPageBreak/>
        <w:t>Track 39</w:t>
      </w:r>
    </w:p>
    <w:p w14:paraId="122C0193" w14:textId="77777777" w:rsidR="00F47071" w:rsidRDefault="00000000">
      <w:r>
        <w:t>Album Number: 4</w:t>
      </w:r>
    </w:p>
    <w:p w14:paraId="3D4528BD" w14:textId="77777777" w:rsidR="00F47071" w:rsidRDefault="00000000">
      <w:r>
        <w:t>Album Name: Viva la Vida or Death and All His Friends</w:t>
      </w:r>
    </w:p>
    <w:p w14:paraId="2138A750" w14:textId="77777777" w:rsidR="00F47071" w:rsidRDefault="00000000">
      <w:r>
        <w:t>Album Release Date: 2008</w:t>
      </w:r>
    </w:p>
    <w:p w14:paraId="15777AF0" w14:textId="77777777" w:rsidR="00F47071" w:rsidRDefault="00000000">
      <w:r>
        <w:t>Track Number: 5</w:t>
      </w:r>
    </w:p>
    <w:p w14:paraId="23B3F89F" w14:textId="77777777" w:rsidR="00F47071" w:rsidRDefault="00000000">
      <w:r>
        <w:t>Track Name: Lovers in Japan / Reign of Love</w:t>
      </w:r>
    </w:p>
    <w:p w14:paraId="4A559E6A" w14:textId="77777777" w:rsidR="00F47071" w:rsidRDefault="00000000">
      <w:r>
        <w:t>Lyrics:</w:t>
      </w:r>
    </w:p>
    <w:p w14:paraId="51AB1A41" w14:textId="77777777" w:rsidR="00F47071" w:rsidRDefault="00000000">
      <w:r>
        <w:t>Lovers, keep on the road you're on</w:t>
      </w:r>
      <w:r>
        <w:br/>
        <w:t>Runners until the race is run</w:t>
      </w:r>
      <w:r>
        <w:br/>
        <w:t>Soldiers, you've got to soldier on</w:t>
      </w:r>
      <w:r>
        <w:br/>
        <w:t>Sometimes even the right is wrong</w:t>
      </w:r>
      <w:r>
        <w:br/>
        <w:t>They are turning my head out</w:t>
      </w:r>
      <w:r>
        <w:br/>
        <w:t>To see what I'm all about</w:t>
      </w:r>
      <w:r>
        <w:br/>
        <w:t>Keeping my head down</w:t>
      </w:r>
      <w:r>
        <w:br/>
        <w:t>To see what it feels like now</w:t>
      </w:r>
      <w:r>
        <w:br/>
        <w:t>But I have no doubt</w:t>
      </w:r>
      <w:r>
        <w:br/>
        <w:t>One day we're gonna get out</w:t>
      </w:r>
      <w:r>
        <w:br/>
        <w:t>♪</w:t>
      </w:r>
      <w:r>
        <w:br/>
        <w:t>Tonight maybe we're gonna run</w:t>
      </w:r>
      <w:r>
        <w:br/>
        <w:t>Dreaming of the Osaka sun</w:t>
      </w:r>
      <w:r>
        <w:br/>
        <w:t>Oh, oh, oh, oh</w:t>
      </w:r>
      <w:r>
        <w:br/>
        <w:t>Dreaming of when the morning comes</w:t>
      </w:r>
      <w:r>
        <w:br/>
        <w:t>They are turning my head out</w:t>
      </w:r>
      <w:r>
        <w:br/>
        <w:t>To see what I'm all about</w:t>
      </w:r>
      <w:r>
        <w:br/>
        <w:t>Keeping my head down</w:t>
      </w:r>
      <w:r>
        <w:br/>
        <w:t>To see what it feels like now</w:t>
      </w:r>
      <w:r>
        <w:br/>
        <w:t>But I have no doubt</w:t>
      </w:r>
      <w:r>
        <w:br/>
        <w:t>One day, the sun will come out</w:t>
      </w:r>
      <w:r>
        <w:br/>
        <w:t>♪</w:t>
      </w:r>
      <w:r>
        <w:br/>
        <w:t>(One, two, three)</w:t>
      </w:r>
      <w:r>
        <w:br/>
        <w:t>♪</w:t>
      </w:r>
      <w:r>
        <w:br/>
        <w:t>Reign of love, I can't let go</w:t>
      </w:r>
      <w:r>
        <w:br/>
        <w:t>To the sea I offer this heavy load</w:t>
      </w:r>
      <w:r>
        <w:br/>
        <w:t>Locusts wind, lift me up</w:t>
      </w:r>
      <w:r>
        <w:br/>
        <w:t>I'm just a prisoner in a reign of love</w:t>
      </w:r>
      <w:r>
        <w:br/>
        <w:t>♪</w:t>
      </w:r>
      <w:r>
        <w:br/>
        <w:t>Locusts wind, here stop</w:t>
      </w:r>
      <w:r>
        <w:br/>
        <w:t>How I wish I'd spoken to the reign of love</w:t>
      </w:r>
      <w:r>
        <w:br/>
      </w:r>
      <w:r>
        <w:lastRenderedPageBreak/>
        <w:t>Reign of love, by the church we're waiting</w:t>
      </w:r>
      <w:r>
        <w:br/>
        <w:t>Reign of love, on my knees go praying</w:t>
      </w:r>
      <w:r>
        <w:br/>
        <w:t>How I wish I'd spoken up</w:t>
      </w:r>
      <w:r>
        <w:br/>
        <w:t>Away get carried on the reign of love</w:t>
      </w:r>
    </w:p>
    <w:p w14:paraId="2C1B0FF9" w14:textId="77777777" w:rsidR="00F47071" w:rsidRDefault="00000000">
      <w:r>
        <w:br w:type="page"/>
      </w:r>
    </w:p>
    <w:p w14:paraId="25408D90" w14:textId="77777777" w:rsidR="00F47071" w:rsidRDefault="00000000">
      <w:pPr>
        <w:pStyle w:val="Heading1"/>
      </w:pPr>
      <w:r>
        <w:lastRenderedPageBreak/>
        <w:t>Track 40</w:t>
      </w:r>
    </w:p>
    <w:p w14:paraId="38839971" w14:textId="77777777" w:rsidR="00F47071" w:rsidRDefault="00000000">
      <w:r>
        <w:t>Album Number: 4</w:t>
      </w:r>
    </w:p>
    <w:p w14:paraId="2BA24C82" w14:textId="77777777" w:rsidR="00F47071" w:rsidRDefault="00000000">
      <w:r>
        <w:t>Album Name: Viva la Vida or Death and All His Friends</w:t>
      </w:r>
    </w:p>
    <w:p w14:paraId="0C5DE382" w14:textId="77777777" w:rsidR="00F47071" w:rsidRDefault="00000000">
      <w:r>
        <w:t>Album Release Date: 2008</w:t>
      </w:r>
    </w:p>
    <w:p w14:paraId="08EDA242" w14:textId="77777777" w:rsidR="00F47071" w:rsidRDefault="00000000">
      <w:r>
        <w:t>Track Number: 6</w:t>
      </w:r>
    </w:p>
    <w:p w14:paraId="1F768204" w14:textId="77777777" w:rsidR="00F47071" w:rsidRDefault="00000000">
      <w:r>
        <w:t>Track Name: Yes</w:t>
      </w:r>
    </w:p>
    <w:p w14:paraId="2066843C" w14:textId="77777777" w:rsidR="00F47071" w:rsidRDefault="00000000">
      <w:r>
        <w:t>Lyrics:</w:t>
      </w:r>
    </w:p>
    <w:p w14:paraId="17EBAECB" w14:textId="77777777" w:rsidR="00F47071" w:rsidRDefault="00000000">
      <w:r>
        <w:t>When it started, we had high hopes</w:t>
      </w:r>
      <w:r>
        <w:br/>
        <w:t>Now my back's on the line, my back's on the ropes</w:t>
      </w:r>
      <w:r>
        <w:br/>
        <w:t>When it started, we were alright</w:t>
      </w:r>
      <w:r>
        <w:br/>
        <w:t>But night makes a fool of us in the daylight</w:t>
      </w:r>
      <w:r>
        <w:br/>
        <w:t>♪</w:t>
      </w:r>
      <w:r>
        <w:br/>
        <w:t>There we were dying of frustration</w:t>
      </w:r>
      <w:r>
        <w:br/>
        <w:t>Singing, "Lord, lead me not into temptation"</w:t>
      </w:r>
      <w:r>
        <w:br/>
        <w:t>But it's not easy when she turns you on</w:t>
      </w:r>
      <w:r>
        <w:br/>
        <w:t>Sin, stay gone</w:t>
      </w:r>
      <w:r>
        <w:br/>
        <w:t>♪</w:t>
      </w:r>
      <w:r>
        <w:br/>
        <w:t>If you'd only, if you'd only say yes</w:t>
      </w:r>
      <w:r>
        <w:br/>
        <w:t>Whether you will's anybody's guess</w:t>
      </w:r>
      <w:r>
        <w:br/>
        <w:t>God, only God knows I'm trying my best</w:t>
      </w:r>
      <w:r>
        <w:br/>
        <w:t>But I'm just so tired of this loneliness</w:t>
      </w:r>
      <w:r>
        <w:br/>
        <w:t>♪</w:t>
      </w:r>
      <w:r>
        <w:br/>
        <w:t>So, up they picked me by the big toe</w:t>
      </w:r>
      <w:r>
        <w:br/>
        <w:t>I was held from the rooftop, then they let go</w:t>
      </w:r>
      <w:r>
        <w:br/>
        <w:t>Dizzily screaming, "Let the windows down!", as I crawl to the ground</w:t>
      </w:r>
      <w:r>
        <w:br/>
        <w:t>♪</w:t>
      </w:r>
      <w:r>
        <w:br/>
        <w:t>If you'd only, if you'd only say yes</w:t>
      </w:r>
      <w:r>
        <w:br/>
        <w:t>Whether you will's anybody's guess</w:t>
      </w:r>
      <w:r>
        <w:br/>
        <w:t>God, only God knows she won't let me rest</w:t>
      </w:r>
      <w:r>
        <w:br/>
        <w:t>But I'm just so tired of this loneliness</w:t>
      </w:r>
      <w:r>
        <w:br/>
        <w:t>I've become so tired of this loneliness</w:t>
      </w:r>
      <w:r>
        <w:br/>
        <w:t>♪</w:t>
      </w:r>
      <w:r>
        <w:br/>
        <w:t>Fall asleep, fall asleep</w:t>
      </w:r>
      <w:r>
        <w:br/>
        <w:t>Sleep and you'll be satisfied</w:t>
      </w:r>
      <w:r>
        <w:br/>
        <w:t>Sleep and you'll be satisfied</w:t>
      </w:r>
      <w:r>
        <w:br/>
        <w:t>Fall asleep, fall asleep</w:t>
      </w:r>
      <w:r>
        <w:br/>
        <w:t>Sleep and you'll be satisfied</w:t>
      </w:r>
      <w:r>
        <w:br/>
        <w:t>Sleep and you'll be satisfied</w:t>
      </w:r>
      <w:r>
        <w:br/>
      </w:r>
      <w:r>
        <w:lastRenderedPageBreak/>
        <w:t>Sleep, sleep</w:t>
      </w:r>
      <w:r>
        <w:br/>
        <w:t>Sleep and you'll be</w:t>
      </w:r>
      <w:r>
        <w:br/>
        <w:t>♪</w:t>
      </w:r>
      <w:r>
        <w:br/>
        <w:t>Sleep, sleep</w:t>
      </w:r>
      <w:r>
        <w:br/>
        <w:t>Sleep and you'll be satisfied</w:t>
      </w:r>
      <w:r>
        <w:br/>
        <w:t>Sleep and you'll be satisfied</w:t>
      </w:r>
      <w:r>
        <w:br/>
        <w:t>Fall asleep, fall asleep</w:t>
      </w:r>
      <w:r>
        <w:br/>
        <w:t>Sleep and you'll be crucified</w:t>
      </w:r>
      <w:r>
        <w:br/>
        <w:t>Sleep and you'll be crucified</w:t>
      </w:r>
      <w:r>
        <w:br/>
        <w:t>Fall asleep, fall asleep</w:t>
      </w:r>
      <w:r>
        <w:br/>
        <w:t>Sleep and you'll be satisfied</w:t>
      </w:r>
      <w:r>
        <w:br/>
        <w:t>Sleep and you'll be satisfied</w:t>
      </w:r>
      <w:r>
        <w:br/>
        <w:t>♪</w:t>
      </w:r>
      <w:r>
        <w:br/>
        <w:t>Sleep, sleep</w:t>
      </w:r>
      <w:r>
        <w:br/>
        <w:t>Sleep and you'll be</w:t>
      </w:r>
      <w:r>
        <w:br/>
        <w:t>♪</w:t>
      </w:r>
      <w:r>
        <w:br/>
        <w:t>Sleep, sleep</w:t>
      </w:r>
      <w:r>
        <w:br/>
        <w:t>Sleep and you'll be satisfied</w:t>
      </w:r>
      <w:r>
        <w:br/>
        <w:t>Sleep and you'll be satisfied</w:t>
      </w:r>
    </w:p>
    <w:p w14:paraId="479D4FAD" w14:textId="77777777" w:rsidR="00F47071" w:rsidRDefault="00000000">
      <w:r>
        <w:br w:type="page"/>
      </w:r>
    </w:p>
    <w:p w14:paraId="790686F2" w14:textId="77777777" w:rsidR="00F47071" w:rsidRDefault="00000000">
      <w:pPr>
        <w:pStyle w:val="Heading1"/>
      </w:pPr>
      <w:r>
        <w:lastRenderedPageBreak/>
        <w:t>Track 41</w:t>
      </w:r>
    </w:p>
    <w:p w14:paraId="0A73EFB9" w14:textId="77777777" w:rsidR="00F47071" w:rsidRDefault="00000000">
      <w:r>
        <w:t>Album Number: 4</w:t>
      </w:r>
    </w:p>
    <w:p w14:paraId="1CC03EC9" w14:textId="77777777" w:rsidR="00F47071" w:rsidRDefault="00000000">
      <w:r>
        <w:t>Album Name: Viva la Vida or Death and All His Friends</w:t>
      </w:r>
    </w:p>
    <w:p w14:paraId="16356FCD" w14:textId="77777777" w:rsidR="00F47071" w:rsidRDefault="00000000">
      <w:r>
        <w:t>Album Release Date: 2008</w:t>
      </w:r>
    </w:p>
    <w:p w14:paraId="1B0EC997" w14:textId="77777777" w:rsidR="00F47071" w:rsidRDefault="00000000">
      <w:r>
        <w:t>Track Number: 7</w:t>
      </w:r>
    </w:p>
    <w:p w14:paraId="21586F96" w14:textId="77777777" w:rsidR="00F47071" w:rsidRDefault="00000000">
      <w:r>
        <w:t>Track Name: Viva la Vida</w:t>
      </w:r>
    </w:p>
    <w:p w14:paraId="58BD9D24" w14:textId="77777777" w:rsidR="00F47071" w:rsidRDefault="00000000">
      <w:r>
        <w:t>Lyrics:</w:t>
      </w:r>
    </w:p>
    <w:p w14:paraId="7D424B23" w14:textId="77777777" w:rsidR="00F47071" w:rsidRDefault="00000000">
      <w:r>
        <w:t>I used to rule the world</w:t>
      </w:r>
      <w:r>
        <w:br/>
        <w:t>Seas would rise when I gave the word</w:t>
      </w:r>
      <w:r>
        <w:br/>
        <w:t>Now in the morning, I sleep alone</w:t>
      </w:r>
      <w:r>
        <w:br/>
        <w:t>Sweep the streets I used to own</w:t>
      </w:r>
      <w:r>
        <w:br/>
        <w:t>♪</w:t>
      </w:r>
      <w:r>
        <w:br/>
        <w:t>I used to roll the dice</w:t>
      </w:r>
      <w:r>
        <w:br/>
        <w:t>Feel the fear in my enemy's eyes</w:t>
      </w:r>
      <w:r>
        <w:br/>
        <w:t>Listened as the crowd would sing</w:t>
      </w:r>
      <w:r>
        <w:br/>
        <w:t>"Now the old king is dead, long live the king"</w:t>
      </w:r>
      <w:r>
        <w:br/>
        <w:t>One minute I held the key</w:t>
      </w:r>
      <w:r>
        <w:br/>
        <w:t>Next, the walls were closed on me</w:t>
      </w:r>
      <w:r>
        <w:br/>
        <w:t>And I discovered that my castles stand</w:t>
      </w:r>
      <w:r>
        <w:br/>
        <w:t>Upon pillars of salt and pillars of sand</w:t>
      </w:r>
      <w:r>
        <w:br/>
        <w:t>I hear Jerusalem bells a-ringing</w:t>
      </w:r>
      <w:r>
        <w:br/>
        <w:t>Roman cavalry choirs are singing</w:t>
      </w:r>
      <w:r>
        <w:br/>
        <w:t>Be my mirror, my sword and shield</w:t>
      </w:r>
      <w:r>
        <w:br/>
        <w:t>My missionaries in a foreign field</w:t>
      </w:r>
      <w:r>
        <w:br/>
        <w:t>For some reason, I can't explain</w:t>
      </w:r>
      <w:r>
        <w:br/>
        <w:t>Once you'd gone, there was never</w:t>
      </w:r>
      <w:r>
        <w:br/>
        <w:t>Never an honest word</w:t>
      </w:r>
      <w:r>
        <w:br/>
        <w:t>And that was when I ruled the world</w:t>
      </w:r>
      <w:r>
        <w:br/>
        <w:t>♪</w:t>
      </w:r>
      <w:r>
        <w:br/>
        <w:t>It was a wicked and wild wind</w:t>
      </w:r>
      <w:r>
        <w:br/>
        <w:t>Blew down the doors to let me in</w:t>
      </w:r>
      <w:r>
        <w:br/>
        <w:t>Shattered windows and the sound of drums</w:t>
      </w:r>
      <w:r>
        <w:br/>
        <w:t>People couldn't believe what I'd become</w:t>
      </w:r>
      <w:r>
        <w:br/>
        <w:t>Revolutionaries wait</w:t>
      </w:r>
      <w:r>
        <w:br/>
        <w:t>For my head on a silver plate</w:t>
      </w:r>
      <w:r>
        <w:br/>
        <w:t>Just a puppet on a lonely string</w:t>
      </w:r>
      <w:r>
        <w:br/>
        <w:t>Oh, who would ever want to be king?</w:t>
      </w:r>
      <w:r>
        <w:br/>
        <w:t>I hear Jerusalem bells a-ringing</w:t>
      </w:r>
      <w:r>
        <w:br/>
        <w:t>Roman cavalry choirs are singing</w:t>
      </w:r>
      <w:r>
        <w:br/>
      </w:r>
      <w:r>
        <w:lastRenderedPageBreak/>
        <w:t>Be my mirror, my sword and shield</w:t>
      </w:r>
      <w:r>
        <w:br/>
        <w:t>My missionaries in a foreign field</w:t>
      </w:r>
      <w:r>
        <w:br/>
        <w:t>For some reason, I can't explain</w:t>
      </w:r>
      <w:r>
        <w:br/>
        <w:t>I know Saint Peter won't call my name</w:t>
      </w:r>
      <w:r>
        <w:br/>
        <w:t>Never an honest word</w:t>
      </w:r>
      <w:r>
        <w:br/>
        <w:t>But that was when I ruled the world</w:t>
      </w:r>
      <w:r>
        <w:br/>
        <w:t>♪</w:t>
      </w:r>
      <w:r>
        <w:br/>
        <w:t>Hear Jerusalem bells a-ringing</w:t>
      </w:r>
      <w:r>
        <w:br/>
        <w:t>Roman cavalry choirs are singing</w:t>
      </w:r>
      <w:r>
        <w:br/>
        <w:t>Be my mirror, my sword and shield</w:t>
      </w:r>
      <w:r>
        <w:br/>
        <w:t>My missionaries in a foreign field</w:t>
      </w:r>
      <w:r>
        <w:br/>
        <w:t>For some reason, I can't explain</w:t>
      </w:r>
      <w:r>
        <w:br/>
        <w:t>I know Saint Peter won't call my name</w:t>
      </w:r>
      <w:r>
        <w:br/>
        <w:t>Never an honest word</w:t>
      </w:r>
      <w:r>
        <w:br/>
        <w:t>But that was when I ruled the world</w:t>
      </w:r>
    </w:p>
    <w:p w14:paraId="73496E7B" w14:textId="77777777" w:rsidR="00F47071" w:rsidRDefault="00000000">
      <w:r>
        <w:br w:type="page"/>
      </w:r>
    </w:p>
    <w:p w14:paraId="63204CC2" w14:textId="77777777" w:rsidR="00F47071" w:rsidRDefault="00000000">
      <w:pPr>
        <w:pStyle w:val="Heading1"/>
      </w:pPr>
      <w:r>
        <w:lastRenderedPageBreak/>
        <w:t>Track 42</w:t>
      </w:r>
    </w:p>
    <w:p w14:paraId="692D93DA" w14:textId="77777777" w:rsidR="00F47071" w:rsidRDefault="00000000">
      <w:r>
        <w:t>Album Number: 4</w:t>
      </w:r>
    </w:p>
    <w:p w14:paraId="148E092F" w14:textId="77777777" w:rsidR="00F47071" w:rsidRDefault="00000000">
      <w:r>
        <w:t>Album Name: Viva la Vida or Death and All His Friends</w:t>
      </w:r>
    </w:p>
    <w:p w14:paraId="280314A3" w14:textId="77777777" w:rsidR="00F47071" w:rsidRDefault="00000000">
      <w:r>
        <w:t>Album Release Date: 2008</w:t>
      </w:r>
    </w:p>
    <w:p w14:paraId="193B6C69" w14:textId="77777777" w:rsidR="00F47071" w:rsidRDefault="00000000">
      <w:r>
        <w:t>Track Number: 8</w:t>
      </w:r>
    </w:p>
    <w:p w14:paraId="17BABEA8" w14:textId="77777777" w:rsidR="00F47071" w:rsidRDefault="00000000">
      <w:r>
        <w:t>Track Name: Violet Hill</w:t>
      </w:r>
    </w:p>
    <w:p w14:paraId="7230E395" w14:textId="77777777" w:rsidR="00F47071" w:rsidRDefault="00000000">
      <w:r>
        <w:t>Lyrics:</w:t>
      </w:r>
    </w:p>
    <w:p w14:paraId="5897BFF1" w14:textId="77777777" w:rsidR="00F47071" w:rsidRDefault="00000000">
      <w:r>
        <w:t>Was a long and dark December, from the rooftops, I remember</w:t>
      </w:r>
      <w:r>
        <w:br/>
        <w:t>There was snow, white snow</w:t>
      </w:r>
      <w:r>
        <w:br/>
        <w:t>♪</w:t>
      </w:r>
      <w:r>
        <w:br/>
        <w:t>Clearly, I remember from the windows they were watching</w:t>
      </w:r>
      <w:r>
        <w:br/>
        <w:t>While we froze down below</w:t>
      </w:r>
      <w:r>
        <w:br/>
        <w:t>When the future's architectured by a carnival of idiots on show</w:t>
      </w:r>
      <w:r>
        <w:br/>
        <w:t>You'd better lie low</w:t>
      </w:r>
      <w:r>
        <w:br/>
        <w:t>If you love me, won't you let me know?</w:t>
      </w:r>
      <w:r>
        <w:br/>
        <w:t>♪</w:t>
      </w:r>
      <w:r>
        <w:br/>
        <w:t>Was a long and dark December, when the banks became cathedrals</w:t>
      </w:r>
      <w:r>
        <w:br/>
        <w:t>And a fox became God</w:t>
      </w:r>
      <w:r>
        <w:br/>
        <w:t>Priests clutched onto Bibles hollowed out to fit their rifles</w:t>
      </w:r>
      <w:r>
        <w:br/>
        <w:t>And the cross was held aloft</w:t>
      </w:r>
      <w:r>
        <w:br/>
        <w:t>Bury me in armor when I'm dead and hit the ground</w:t>
      </w:r>
      <w:r>
        <w:br/>
        <w:t>My nerves are poles that unfroze</w:t>
      </w:r>
      <w:r>
        <w:br/>
        <w:t>And if you love me, won't you let me know?</w:t>
      </w:r>
      <w:r>
        <w:br/>
        <w:t>♪</w:t>
      </w:r>
      <w:r>
        <w:br/>
        <w:t>I don't want to be a soldier</w:t>
      </w:r>
      <w:r>
        <w:br/>
        <w:t>Who the captain of some sinking ship would stow</w:t>
      </w:r>
      <w:r>
        <w:br/>
        <w:t>Far below</w:t>
      </w:r>
      <w:r>
        <w:br/>
        <w:t>So if you love me, why'd you let me go?</w:t>
      </w:r>
      <w:r>
        <w:br/>
        <w:t>♪</w:t>
      </w:r>
      <w:r>
        <w:br/>
        <w:t>I took my love down to Violet Hill</w:t>
      </w:r>
      <w:r>
        <w:br/>
        <w:t>There we sat in snow</w:t>
      </w:r>
      <w:r>
        <w:br/>
        <w:t>All that time she was silent still</w:t>
      </w:r>
      <w:r>
        <w:br/>
        <w:t>So if you love me, won't you let me know?</w:t>
      </w:r>
      <w:r>
        <w:br/>
        <w:t>If you love me, won't you let me know?</w:t>
      </w:r>
    </w:p>
    <w:p w14:paraId="50AB6148" w14:textId="77777777" w:rsidR="00F47071" w:rsidRDefault="00000000">
      <w:r>
        <w:br w:type="page"/>
      </w:r>
    </w:p>
    <w:p w14:paraId="59BFF41A" w14:textId="77777777" w:rsidR="00F47071" w:rsidRDefault="00000000">
      <w:pPr>
        <w:pStyle w:val="Heading1"/>
      </w:pPr>
      <w:r>
        <w:lastRenderedPageBreak/>
        <w:t>Track 43</w:t>
      </w:r>
    </w:p>
    <w:p w14:paraId="34046755" w14:textId="77777777" w:rsidR="00F47071" w:rsidRDefault="00000000">
      <w:r>
        <w:t>Album Number: 4</w:t>
      </w:r>
    </w:p>
    <w:p w14:paraId="27FCF236" w14:textId="77777777" w:rsidR="00F47071" w:rsidRDefault="00000000">
      <w:r>
        <w:t>Album Name: Viva la Vida or Death and All His Friends</w:t>
      </w:r>
    </w:p>
    <w:p w14:paraId="2DE4BC4A" w14:textId="77777777" w:rsidR="00F47071" w:rsidRDefault="00000000">
      <w:r>
        <w:t>Album Release Date: 2008</w:t>
      </w:r>
    </w:p>
    <w:p w14:paraId="3B181EFA" w14:textId="77777777" w:rsidR="00F47071" w:rsidRDefault="00000000">
      <w:r>
        <w:t>Track Number: 9</w:t>
      </w:r>
    </w:p>
    <w:p w14:paraId="27692A39" w14:textId="77777777" w:rsidR="00F47071" w:rsidRDefault="00000000">
      <w:r>
        <w:t>Track Name: Strawberry Swing</w:t>
      </w:r>
    </w:p>
    <w:p w14:paraId="0885988A" w14:textId="77777777" w:rsidR="00F47071" w:rsidRDefault="00000000">
      <w:r>
        <w:t>Lyrics:</w:t>
      </w:r>
    </w:p>
    <w:p w14:paraId="083992B8" w14:textId="77777777" w:rsidR="00F47071" w:rsidRDefault="00000000">
      <w:r>
        <w:t>They were sitting</w:t>
      </w:r>
      <w:r>
        <w:br/>
        <w:t>They were sitting on the strawberry swing</w:t>
      </w:r>
      <w:r>
        <w:br/>
        <w:t>Every moment was so precious</w:t>
      </w:r>
      <w:r>
        <w:br/>
        <w:t>♪</w:t>
      </w:r>
      <w:r>
        <w:br/>
        <w:t>They were sitting</w:t>
      </w:r>
      <w:r>
        <w:br/>
        <w:t>They were talking on the strawberry swing</w:t>
      </w:r>
      <w:r>
        <w:br/>
        <w:t>Everybody was for fighting</w:t>
      </w:r>
      <w:r>
        <w:br/>
        <w:t>Wouldn't want to waste a thing</w:t>
      </w:r>
      <w:r>
        <w:br/>
        <w:t>♪</w:t>
      </w:r>
      <w:r>
        <w:br/>
        <w:t>Cold, cold water, bring me 'round</w:t>
      </w:r>
      <w:r>
        <w:br/>
        <w:t>Now my feet won't touch the ground</w:t>
      </w:r>
      <w:r>
        <w:br/>
        <w:t>Cold, cold water, what you say?</w:t>
      </w:r>
      <w:r>
        <w:br/>
        <w:t>When it's such, it's such a perfect day</w:t>
      </w:r>
      <w:r>
        <w:br/>
        <w:t>It's such a perfect day</w:t>
      </w:r>
      <w:r>
        <w:br/>
        <w:t>♪</w:t>
      </w:r>
      <w:r>
        <w:br/>
        <w:t>I remember</w:t>
      </w:r>
      <w:r>
        <w:br/>
        <w:t>We were walking up to strawberry swing</w:t>
      </w:r>
      <w:r>
        <w:br/>
        <w:t>I can't wait 'til the morning</w:t>
      </w:r>
      <w:r>
        <w:br/>
        <w:t>Wouldn't want to change a thing</w:t>
      </w:r>
      <w:r>
        <w:br/>
        <w:t>People moving all the time</w:t>
      </w:r>
      <w:r>
        <w:br/>
        <w:t>Inside a perfectly straight line</w:t>
      </w:r>
      <w:r>
        <w:br/>
        <w:t>Don't you wanna just curve away?</w:t>
      </w:r>
      <w:r>
        <w:br/>
        <w:t>When it's such, it's such a perfect day</w:t>
      </w:r>
      <w:r>
        <w:br/>
        <w:t>It's such a perfect day</w:t>
      </w:r>
      <w:r>
        <w:br/>
        <w:t>♪</w:t>
      </w:r>
      <w:r>
        <w:br/>
        <w:t>Now the sky could be blue</w:t>
      </w:r>
      <w:r>
        <w:br/>
        <w:t>I don't mind</w:t>
      </w:r>
      <w:r>
        <w:br/>
        <w:t>Without you, it's a waste of time</w:t>
      </w:r>
      <w:r>
        <w:br/>
        <w:t>Could be blue</w:t>
      </w:r>
      <w:r>
        <w:br/>
        <w:t>I don't mind</w:t>
      </w:r>
      <w:r>
        <w:br/>
        <w:t>Without you, it's a waste of time</w:t>
      </w:r>
      <w:r>
        <w:br/>
      </w:r>
      <w:r>
        <w:lastRenderedPageBreak/>
        <w:t>Well the sky could be blue</w:t>
      </w:r>
      <w:r>
        <w:br/>
        <w:t>Could be grey</w:t>
      </w:r>
      <w:r>
        <w:br/>
        <w:t>Without you, I'm just miles away</w:t>
      </w:r>
      <w:r>
        <w:br/>
        <w:t>Well the sky could be blue</w:t>
      </w:r>
      <w:r>
        <w:br/>
        <w:t>I don't mind</w:t>
      </w:r>
      <w:r>
        <w:br/>
        <w:t>Without you, it's a waste of time</w:t>
      </w:r>
    </w:p>
    <w:p w14:paraId="23BE533E" w14:textId="77777777" w:rsidR="00F47071" w:rsidRDefault="00000000">
      <w:r>
        <w:br w:type="page"/>
      </w:r>
    </w:p>
    <w:p w14:paraId="578C466B" w14:textId="77777777" w:rsidR="00F47071" w:rsidRDefault="00000000">
      <w:pPr>
        <w:pStyle w:val="Heading1"/>
      </w:pPr>
      <w:r>
        <w:lastRenderedPageBreak/>
        <w:t>Track 44</w:t>
      </w:r>
    </w:p>
    <w:p w14:paraId="3B7648FE" w14:textId="77777777" w:rsidR="00F47071" w:rsidRDefault="00000000">
      <w:r>
        <w:t>Album Number: 4</w:t>
      </w:r>
    </w:p>
    <w:p w14:paraId="43DB151C" w14:textId="77777777" w:rsidR="00F47071" w:rsidRDefault="00000000">
      <w:r>
        <w:t>Album Name: Viva la Vida or Death and All His Friends</w:t>
      </w:r>
    </w:p>
    <w:p w14:paraId="46C5AF09" w14:textId="77777777" w:rsidR="00F47071" w:rsidRDefault="00000000">
      <w:r>
        <w:t>Album Release Date: 2008</w:t>
      </w:r>
    </w:p>
    <w:p w14:paraId="28D8BA46" w14:textId="77777777" w:rsidR="00F47071" w:rsidRDefault="00000000">
      <w:r>
        <w:t>Track Number: 10</w:t>
      </w:r>
    </w:p>
    <w:p w14:paraId="1D6EC648" w14:textId="77777777" w:rsidR="00F47071" w:rsidRDefault="00000000">
      <w:r>
        <w:t>Track Name: Death and All His Friends</w:t>
      </w:r>
    </w:p>
    <w:p w14:paraId="3DB96A22" w14:textId="77777777" w:rsidR="00F47071" w:rsidRDefault="00000000">
      <w:r>
        <w:t>Lyrics:</w:t>
      </w:r>
    </w:p>
    <w:p w14:paraId="0D297A1D" w14:textId="77777777" w:rsidR="00F47071" w:rsidRDefault="00000000">
      <w:r>
        <w:t>All winter, we got carried</w:t>
      </w:r>
      <w:r>
        <w:br/>
        <w:t>Away over on the rooftops, let's get married</w:t>
      </w:r>
      <w:r>
        <w:br/>
        <w:t>All summer, we just hurried</w:t>
      </w:r>
      <w:r>
        <w:br/>
        <w:t>So come over, just be patient and don't worry</w:t>
      </w:r>
      <w:r>
        <w:br/>
        <w:t>So come over, just be patient and don't worry</w:t>
      </w:r>
      <w:r>
        <w:br/>
        <w:t>♪</w:t>
      </w:r>
      <w:r>
        <w:br/>
        <w:t>So come over, just be patient and don't worry</w:t>
      </w:r>
      <w:r>
        <w:br/>
        <w:t>♪</w:t>
      </w:r>
      <w:r>
        <w:br/>
        <w:t>And don't worry</w:t>
      </w:r>
      <w:r>
        <w:br/>
        <w:t>♪</w:t>
      </w:r>
      <w:r>
        <w:br/>
        <w:t>Try</w:t>
      </w:r>
      <w:r>
        <w:br/>
        <w:t>♪</w:t>
      </w:r>
      <w:r>
        <w:br/>
        <w:t>Try</w:t>
      </w:r>
      <w:r>
        <w:br/>
        <w:t>♪</w:t>
      </w:r>
      <w:r>
        <w:br/>
        <w:t>Try</w:t>
      </w:r>
      <w:r>
        <w:br/>
        <w:t>♪</w:t>
      </w:r>
      <w:r>
        <w:br/>
        <w:t>Try</w:t>
      </w:r>
      <w:r>
        <w:br/>
        <w:t>♪</w:t>
      </w:r>
      <w:r>
        <w:br/>
        <w:t>No, I don't want a battle from beginning to end</w:t>
      </w:r>
      <w:r>
        <w:br/>
        <w:t>I don't want a cycle of recycled revenge</w:t>
      </w:r>
      <w:r>
        <w:br/>
        <w:t>I don't want to follow Death and all of his friends</w:t>
      </w:r>
      <w:r>
        <w:br/>
        <w:t>No, I don't want a battle from beginning to end</w:t>
      </w:r>
      <w:r>
        <w:br/>
        <w:t>I don't want a cycle of recycled revenge</w:t>
      </w:r>
      <w:r>
        <w:br/>
        <w:t>I don't want to follow Death and all of his friends</w:t>
      </w:r>
      <w:r>
        <w:br/>
        <w:t>♪</w:t>
      </w:r>
      <w:r>
        <w:br/>
        <w:t>And, in the end, we lie awake</w:t>
      </w:r>
      <w:r>
        <w:br/>
        <w:t>And we dream of making our escape</w:t>
      </w:r>
      <w:r>
        <w:br/>
        <w:t>And, in the end, we lie awake</w:t>
      </w:r>
      <w:r>
        <w:br/>
        <w:t>And we dream of making our escape</w:t>
      </w:r>
    </w:p>
    <w:p w14:paraId="0B3E6342" w14:textId="77777777" w:rsidR="00F47071" w:rsidRDefault="00000000">
      <w:r>
        <w:br w:type="page"/>
      </w:r>
    </w:p>
    <w:p w14:paraId="7372A1B5" w14:textId="77777777" w:rsidR="00F47071" w:rsidRDefault="00000000">
      <w:pPr>
        <w:pStyle w:val="Heading1"/>
      </w:pPr>
      <w:r>
        <w:lastRenderedPageBreak/>
        <w:t>Track 45</w:t>
      </w:r>
    </w:p>
    <w:p w14:paraId="0FB28894" w14:textId="77777777" w:rsidR="00F47071" w:rsidRDefault="00000000">
      <w:r>
        <w:t>Album Number: 5</w:t>
      </w:r>
    </w:p>
    <w:p w14:paraId="4F2E57ED" w14:textId="77777777" w:rsidR="00F47071" w:rsidRDefault="00000000">
      <w:r>
        <w:t>Album Name: Mylo Xyloto</w:t>
      </w:r>
    </w:p>
    <w:p w14:paraId="3FF007D9" w14:textId="77777777" w:rsidR="00F47071" w:rsidRDefault="00000000">
      <w:r>
        <w:t>Album Release Date: 2011</w:t>
      </w:r>
    </w:p>
    <w:p w14:paraId="7669E71F" w14:textId="77777777" w:rsidR="00F47071" w:rsidRDefault="00000000">
      <w:r>
        <w:t>Track Number: 1</w:t>
      </w:r>
    </w:p>
    <w:p w14:paraId="57D4818D" w14:textId="77777777" w:rsidR="00F47071" w:rsidRDefault="00000000">
      <w:r>
        <w:t>Track Name: Mylo Xyloto</w:t>
      </w:r>
    </w:p>
    <w:p w14:paraId="0E7AF0A4" w14:textId="77777777" w:rsidR="00F47071" w:rsidRDefault="00000000">
      <w:r>
        <w:t>Lyrics:</w:t>
      </w:r>
    </w:p>
    <w:p w14:paraId="1D6E8511" w14:textId="77777777" w:rsidR="00F47071" w:rsidRDefault="00000000">
      <w:r>
        <w:t>! (This song is an instrumental).</w:t>
      </w:r>
    </w:p>
    <w:p w14:paraId="33F3AD93" w14:textId="77777777" w:rsidR="00F47071" w:rsidRDefault="00000000">
      <w:r>
        <w:br w:type="page"/>
      </w:r>
    </w:p>
    <w:p w14:paraId="2656B66C" w14:textId="77777777" w:rsidR="00F47071" w:rsidRDefault="00000000">
      <w:pPr>
        <w:pStyle w:val="Heading1"/>
      </w:pPr>
      <w:r>
        <w:lastRenderedPageBreak/>
        <w:t>Track 46</w:t>
      </w:r>
    </w:p>
    <w:p w14:paraId="67A114CA" w14:textId="77777777" w:rsidR="00F47071" w:rsidRDefault="00000000">
      <w:r>
        <w:t>Album Number: 5</w:t>
      </w:r>
    </w:p>
    <w:p w14:paraId="29A77522" w14:textId="77777777" w:rsidR="00F47071" w:rsidRDefault="00000000">
      <w:r>
        <w:t>Album Name: Mylo Xyloto</w:t>
      </w:r>
    </w:p>
    <w:p w14:paraId="18455479" w14:textId="77777777" w:rsidR="00F47071" w:rsidRDefault="00000000">
      <w:r>
        <w:t>Album Release Date: 2011</w:t>
      </w:r>
    </w:p>
    <w:p w14:paraId="36C6657F" w14:textId="77777777" w:rsidR="00F47071" w:rsidRDefault="00000000">
      <w:r>
        <w:t>Track Number: 2</w:t>
      </w:r>
    </w:p>
    <w:p w14:paraId="7430942C" w14:textId="77777777" w:rsidR="00F47071" w:rsidRDefault="00000000">
      <w:r>
        <w:t>Track Name: Hurts Like Heaven</w:t>
      </w:r>
    </w:p>
    <w:p w14:paraId="06B1506D" w14:textId="77777777" w:rsidR="00F47071" w:rsidRDefault="00000000">
      <w:r>
        <w:t>Lyrics:</w:t>
      </w:r>
    </w:p>
    <w:p w14:paraId="5B672390" w14:textId="77777777" w:rsidR="00F47071" w:rsidRDefault="00000000">
      <w:r>
        <w:t>Written in graffiti on a bridge in a park</w:t>
      </w:r>
      <w:r>
        <w:br/>
        <w:t>Do you ever get the feeling that you're missing the mark?</w:t>
      </w:r>
      <w:r>
        <w:br/>
        <w:t>It's so cold, it's so cold</w:t>
      </w:r>
      <w:r>
        <w:br/>
        <w:t>It's so cold, it's so cold</w:t>
      </w:r>
      <w:r>
        <w:br/>
        <w:t>Written up in marker on a factory sign</w:t>
      </w:r>
      <w:r>
        <w:br/>
        <w:t>I struggle with the feeling that my life isn't mine</w:t>
      </w:r>
      <w:r>
        <w:br/>
        <w:t>It's so cold, it's so cold</w:t>
      </w:r>
      <w:r>
        <w:br/>
        <w:t>It's so cold, it's so cold</w:t>
      </w:r>
      <w:r>
        <w:br/>
        <w:t>See the arrow that they shot, trying to tear us apart</w:t>
      </w:r>
      <w:r>
        <w:br/>
        <w:t>Take the fire from my belly and the beat from my heart</w:t>
      </w:r>
      <w:r>
        <w:br/>
        <w:t>Still I won't let go</w:t>
      </w:r>
      <w:r>
        <w:br/>
        <w:t>Still I won't let go</w:t>
      </w:r>
      <w:r>
        <w:br/>
        <w:t>You</w:t>
      </w:r>
      <w:r>
        <w:br/>
        <w:t>♪</w:t>
      </w:r>
      <w:r>
        <w:br/>
        <w:t>'Cause you do</w:t>
      </w:r>
      <w:r>
        <w:br/>
        <w:t>Oh, you use your heart as a weapon</w:t>
      </w:r>
      <w:r>
        <w:br/>
        <w:t>And it hurts like heaven</w:t>
      </w:r>
      <w:r>
        <w:br/>
        <w:t>♪</w:t>
      </w:r>
      <w:r>
        <w:br/>
        <w:t>On every street, every car, every surface are names</w:t>
      </w:r>
      <w:r>
        <w:br/>
        <w:t>Tonight the streets are ours, and we're writing and singing</w:t>
      </w:r>
      <w:r>
        <w:br/>
        <w:t>Don't let them take control</w:t>
      </w:r>
      <w:r>
        <w:br/>
        <w:t>No, we won't let them take control</w:t>
      </w:r>
      <w:r>
        <w:br/>
        <w:t>Yes, I feel a little bit nervous</w:t>
      </w:r>
      <w:r>
        <w:br/>
        <w:t>Yes, I feel nervous, and I cannot relax</w:t>
      </w:r>
      <w:r>
        <w:br/>
        <w:t>How come they're out to get us?</w:t>
      </w:r>
      <w:r>
        <w:br/>
        <w:t>How come they're out when they don't know the facts?</w:t>
      </w:r>
      <w:r>
        <w:br/>
        <w:t>So on a concrete canvas under cover of dark</w:t>
      </w:r>
      <w:r>
        <w:br/>
        <w:t>On a concrete canvas, I'll go making my mark</w:t>
      </w:r>
      <w:r>
        <w:br/>
        <w:t>Armed with a spray can soul</w:t>
      </w:r>
      <w:r>
        <w:br/>
        <w:t>I'll be armed with a spray can soul</w:t>
      </w:r>
      <w:r>
        <w:br/>
        <w:t>You</w:t>
      </w:r>
      <w:r>
        <w:br/>
        <w:t>♪</w:t>
      </w:r>
      <w:r>
        <w:br/>
      </w:r>
      <w:r>
        <w:lastRenderedPageBreak/>
        <w:t>Oh, you</w:t>
      </w:r>
      <w:r>
        <w:br/>
        <w:t>♪</w:t>
      </w:r>
      <w:r>
        <w:br/>
        <w:t>'Cause you use your heart as a weapon</w:t>
      </w:r>
      <w:r>
        <w:br/>
        <w:t>And it hurts like heaven</w:t>
      </w:r>
      <w:r>
        <w:br/>
        <w:t>♪</w:t>
      </w:r>
      <w:r>
        <w:br/>
        <w:t>(Whoa, oh)</w:t>
      </w:r>
      <w:r>
        <w:br/>
        <w:t>(Whoa, oh)</w:t>
      </w:r>
      <w:r>
        <w:br/>
        <w:t>It's true</w:t>
      </w:r>
      <w:r>
        <w:br/>
        <w:t>When you use your heart as a weapon</w:t>
      </w:r>
      <w:r>
        <w:br/>
        <w:t>That it hurts like heaven</w:t>
      </w:r>
      <w:r>
        <w:br/>
        <w:t>♪</w:t>
      </w:r>
      <w:r>
        <w:br/>
        <w:t>Oh, it hurts like heaven</w:t>
      </w:r>
    </w:p>
    <w:p w14:paraId="1ECC2D79" w14:textId="77777777" w:rsidR="00F47071" w:rsidRDefault="00000000">
      <w:r>
        <w:br w:type="page"/>
      </w:r>
    </w:p>
    <w:p w14:paraId="19F92C7D" w14:textId="77777777" w:rsidR="00F47071" w:rsidRDefault="00000000">
      <w:pPr>
        <w:pStyle w:val="Heading1"/>
      </w:pPr>
      <w:r>
        <w:lastRenderedPageBreak/>
        <w:t>Track 47</w:t>
      </w:r>
    </w:p>
    <w:p w14:paraId="072C6D5D" w14:textId="77777777" w:rsidR="00F47071" w:rsidRDefault="00000000">
      <w:r>
        <w:t>Album Number: 5</w:t>
      </w:r>
    </w:p>
    <w:p w14:paraId="4E6C33DE" w14:textId="77777777" w:rsidR="00F47071" w:rsidRDefault="00000000">
      <w:r>
        <w:t>Album Name: Mylo Xyloto</w:t>
      </w:r>
    </w:p>
    <w:p w14:paraId="280EB67F" w14:textId="77777777" w:rsidR="00F47071" w:rsidRDefault="00000000">
      <w:r>
        <w:t>Album Release Date: 2011</w:t>
      </w:r>
    </w:p>
    <w:p w14:paraId="577C00B9" w14:textId="77777777" w:rsidR="00F47071" w:rsidRDefault="00000000">
      <w:r>
        <w:t>Track Number: 3</w:t>
      </w:r>
    </w:p>
    <w:p w14:paraId="4B34AA33" w14:textId="77777777" w:rsidR="00F47071" w:rsidRDefault="00000000">
      <w:r>
        <w:t>Track Name: Paradise</w:t>
      </w:r>
    </w:p>
    <w:p w14:paraId="3E723D12" w14:textId="77777777" w:rsidR="00F47071" w:rsidRDefault="00000000">
      <w:r>
        <w:t>Lyrics:</w:t>
      </w:r>
    </w:p>
    <w:p w14:paraId="3F9DAD83" w14:textId="77777777" w:rsidR="00F47071" w:rsidRDefault="00000000">
      <w:r>
        <w:t>Ooh-ooh-ooh, ooh-ooh-ooh, ooh-ooh-ooh</w:t>
      </w:r>
      <w:r>
        <w:br/>
        <w:t>Ooh-ooh-ooh, ooh-ooh-ooh, ooh-ooh-ooh</w:t>
      </w:r>
      <w:r>
        <w:br/>
        <w:t>When she was just a girl</w:t>
      </w:r>
      <w:r>
        <w:br/>
        <w:t>She expected the world</w:t>
      </w:r>
      <w:r>
        <w:br/>
        <w:t>But it flew away from her reach</w:t>
      </w:r>
      <w:r>
        <w:br/>
        <w:t>So she ran away in her sleep</w:t>
      </w:r>
      <w:r>
        <w:br/>
        <w:t>And dreamed of para-para-paradise</w:t>
      </w:r>
      <w:r>
        <w:br/>
        <w:t>Para-para-paradise</w:t>
      </w:r>
      <w:r>
        <w:br/>
        <w:t>Para-para-paradise</w:t>
      </w:r>
      <w:r>
        <w:br/>
        <w:t>Every time she closed her eyes</w:t>
      </w:r>
      <w:r>
        <w:br/>
        <w:t>♪</w:t>
      </w:r>
      <w:r>
        <w:br/>
        <w:t>Ooh-ooh-ooh, ooh-ooh-ooh, ooh-ooh-ooh</w:t>
      </w:r>
      <w:r>
        <w:br/>
        <w:t>Ooh-ooh-ooh, ooh-ooh-ooh, ooh-ooh-ooh</w:t>
      </w:r>
      <w:r>
        <w:br/>
        <w:t>When she was just a girl</w:t>
      </w:r>
      <w:r>
        <w:br/>
        <w:t>She expected the world</w:t>
      </w:r>
      <w:r>
        <w:br/>
        <w:t>But it flew away from her reach</w:t>
      </w:r>
      <w:r>
        <w:br/>
        <w:t>And the bullets catch in her teeth</w:t>
      </w:r>
      <w:r>
        <w:br/>
        <w:t>Life goes on, it gets so heavy</w:t>
      </w:r>
      <w:r>
        <w:br/>
        <w:t>The wheel breaks the butterfly</w:t>
      </w:r>
      <w:r>
        <w:br/>
        <w:t>Every tear, a waterfall</w:t>
      </w:r>
      <w:r>
        <w:br/>
        <w:t>In the night, the stormy night, she'd close her eyes</w:t>
      </w:r>
      <w:r>
        <w:br/>
        <w:t>In the night, the stormy night, away she'd fly</w:t>
      </w:r>
      <w:r>
        <w:br/>
        <w:t>And dream of para-para-paradise</w:t>
      </w:r>
      <w:r>
        <w:br/>
        <w:t>Para-para-paradise</w:t>
      </w:r>
      <w:r>
        <w:br/>
        <w:t>Para-para-paradise</w:t>
      </w:r>
      <w:r>
        <w:br/>
        <w:t>Oh-oh-oh-oh, oh-oh-oh-oh</w:t>
      </w:r>
      <w:r>
        <w:br/>
        <w:t>She'd dream of para-para-paradise</w:t>
      </w:r>
      <w:r>
        <w:br/>
        <w:t>Para-para-paradise</w:t>
      </w:r>
      <w:r>
        <w:br/>
        <w:t>Para-para-paradise</w:t>
      </w:r>
      <w:r>
        <w:br/>
        <w:t>Oh-oh-oh-oh, oh-oh-oh-oh</w:t>
      </w:r>
      <w:r>
        <w:br/>
        <w:t>♪</w:t>
      </w:r>
      <w:r>
        <w:br/>
        <w:t>La, la-la-la-la-la-la</w:t>
      </w:r>
      <w:r>
        <w:br/>
      </w:r>
      <w:r>
        <w:lastRenderedPageBreak/>
        <w:t>La-la-la-la-la-la, la-la-la-la-la, yeah</w:t>
      </w:r>
      <w:r>
        <w:br/>
        <w:t>So lying underneath those stormy skies</w:t>
      </w:r>
      <w:r>
        <w:br/>
        <w:t>She said, "Oh, oh-oh-oh-oh, I know the sun must set to rise"</w:t>
      </w:r>
      <w:r>
        <w:br/>
        <w:t>This could be para-para-paradise</w:t>
      </w:r>
      <w:r>
        <w:br/>
        <w:t>Para-para-paradise</w:t>
      </w:r>
      <w:r>
        <w:br/>
        <w:t>This could be para-para-paradise</w:t>
      </w:r>
      <w:r>
        <w:br/>
        <w:t>Oh-oh-oh-oh, oh-oh-oh-oh</w:t>
      </w:r>
      <w:r>
        <w:br/>
        <w:t>This could be para-para-paradise</w:t>
      </w:r>
      <w:r>
        <w:br/>
        <w:t>Para-para-paradise</w:t>
      </w:r>
      <w:r>
        <w:br/>
        <w:t>This could be para-para-paradise</w:t>
      </w:r>
      <w:r>
        <w:br/>
        <w:t>Oh-oh-oh-oh, oh-oh-oh-oh</w:t>
      </w:r>
      <w:r>
        <w:br/>
        <w:t>♪</w:t>
      </w:r>
      <w:r>
        <w:br/>
        <w:t>This could be para-para-paradise</w:t>
      </w:r>
      <w:r>
        <w:br/>
        <w:t>Para-para-paradise</w:t>
      </w:r>
      <w:r>
        <w:br/>
        <w:t>This could be para-para-paradise</w:t>
      </w:r>
      <w:r>
        <w:br/>
        <w:t>Oh-oh-oh-oh, oh-oh-oh-oh</w:t>
      </w:r>
      <w:r>
        <w:br/>
        <w:t>Ooh-ooh-ooh, ooh-ooh-ooh, ooh-ooh-ooh</w:t>
      </w:r>
      <w:r>
        <w:br/>
        <w:t>Ooh-ooh-ooh, ooh-ooh-ooh, ooh-ooh-ooh</w:t>
      </w:r>
      <w:r>
        <w:br/>
        <w:t>Ooh-ooh-ooh, ooh-ooh-ooh, ooh-ooh-ooh</w:t>
      </w:r>
      <w:r>
        <w:br/>
        <w:t>Ooh-ooh-ooh-ooh</w:t>
      </w:r>
    </w:p>
    <w:p w14:paraId="1F16497E" w14:textId="77777777" w:rsidR="00F47071" w:rsidRDefault="00000000">
      <w:r>
        <w:br w:type="page"/>
      </w:r>
    </w:p>
    <w:p w14:paraId="350E2484" w14:textId="77777777" w:rsidR="00F47071" w:rsidRDefault="00000000">
      <w:pPr>
        <w:pStyle w:val="Heading1"/>
      </w:pPr>
      <w:r>
        <w:lastRenderedPageBreak/>
        <w:t>Track 48</w:t>
      </w:r>
    </w:p>
    <w:p w14:paraId="7A9BA933" w14:textId="77777777" w:rsidR="00F47071" w:rsidRDefault="00000000">
      <w:r>
        <w:t>Album Number: 5</w:t>
      </w:r>
    </w:p>
    <w:p w14:paraId="40B71425" w14:textId="77777777" w:rsidR="00F47071" w:rsidRDefault="00000000">
      <w:r>
        <w:t>Album Name: Mylo Xyloto</w:t>
      </w:r>
    </w:p>
    <w:p w14:paraId="4A8CAAC7" w14:textId="77777777" w:rsidR="00F47071" w:rsidRDefault="00000000">
      <w:r>
        <w:t>Album Release Date: 2011</w:t>
      </w:r>
    </w:p>
    <w:p w14:paraId="11807E3F" w14:textId="77777777" w:rsidR="00F47071" w:rsidRDefault="00000000">
      <w:r>
        <w:t>Track Number: 4</w:t>
      </w:r>
    </w:p>
    <w:p w14:paraId="0977E439" w14:textId="77777777" w:rsidR="00F47071" w:rsidRDefault="00000000">
      <w:r>
        <w:t>Track Name: Charlie Brown</w:t>
      </w:r>
    </w:p>
    <w:p w14:paraId="577B0E10" w14:textId="77777777" w:rsidR="00F47071" w:rsidRDefault="00000000">
      <w:r>
        <w:t>Lyrics:</w:t>
      </w:r>
    </w:p>
    <w:p w14:paraId="26D74DDC" w14:textId="77777777" w:rsidR="00F47071" w:rsidRDefault="00000000">
      <w:r>
        <w:t>Stole a key</w:t>
      </w:r>
      <w:r>
        <w:br/>
        <w:t>Took a car downtown where the lost boys meet</w:t>
      </w:r>
      <w:r>
        <w:br/>
        <w:t>Took a car downtown and took what they offered me</w:t>
      </w:r>
      <w:r>
        <w:br/>
        <w:t>To set me free</w:t>
      </w:r>
      <w:r>
        <w:br/>
        <w:t>I saw the lights go down at the end of the scene</w:t>
      </w:r>
      <w:r>
        <w:br/>
        <w:t>Saw the lights go down and standing in front of me</w:t>
      </w:r>
      <w:r>
        <w:br/>
        <w:t>♪</w:t>
      </w:r>
      <w:r>
        <w:br/>
        <w:t>In my scarecrow dreams</w:t>
      </w:r>
      <w:r>
        <w:br/>
        <w:t>When they smash my heart into smithereens</w:t>
      </w:r>
      <w:r>
        <w:br/>
        <w:t>Be a bright red rose come bursting the concrete</w:t>
      </w:r>
      <w:r>
        <w:br/>
        <w:t>Be a cartoon heart</w:t>
      </w:r>
      <w:r>
        <w:br/>
        <w:t>Light a fire, a fire a spark</w:t>
      </w:r>
      <w:r>
        <w:br/>
        <w:t>Light a fire, a flame in my heart</w:t>
      </w:r>
      <w:r>
        <w:br/>
        <w:t>We'll run wild</w:t>
      </w:r>
      <w:r>
        <w:br/>
        <w:t>We'll be glowing in the dark</w:t>
      </w:r>
      <w:r>
        <w:br/>
        <w:t>♪</w:t>
      </w:r>
      <w:r>
        <w:br/>
        <w:t>We'll be glowing in the dark</w:t>
      </w:r>
      <w:r>
        <w:br/>
        <w:t>♪</w:t>
      </w:r>
      <w:r>
        <w:br/>
        <w:t>All the boys, all the girls, all that matters in the world</w:t>
      </w:r>
      <w:r>
        <w:br/>
        <w:t>All the boys, all the girls, all the madness that occurs</w:t>
      </w:r>
      <w:r>
        <w:br/>
        <w:t>All the highs, all the lows, as the room a-spinning goes</w:t>
      </w:r>
      <w:r>
        <w:br/>
        <w:t>We'll run riot</w:t>
      </w:r>
      <w:r>
        <w:br/>
        <w:t>We'll be glowing in the dark</w:t>
      </w:r>
      <w:r>
        <w:br/>
        <w:t>♪</w:t>
      </w:r>
      <w:r>
        <w:br/>
        <w:t>So we'll soar</w:t>
      </w:r>
      <w:r>
        <w:br/>
        <w:t>Luminous and wired</w:t>
      </w:r>
      <w:r>
        <w:br/>
        <w:t>We'll be glowing in the dark</w:t>
      </w:r>
    </w:p>
    <w:p w14:paraId="2CD2C6CB" w14:textId="77777777" w:rsidR="00F47071" w:rsidRDefault="00000000">
      <w:r>
        <w:br w:type="page"/>
      </w:r>
    </w:p>
    <w:p w14:paraId="2D21135E" w14:textId="77777777" w:rsidR="00F47071" w:rsidRDefault="00000000">
      <w:pPr>
        <w:pStyle w:val="Heading1"/>
      </w:pPr>
      <w:r>
        <w:lastRenderedPageBreak/>
        <w:t>Track 49</w:t>
      </w:r>
    </w:p>
    <w:p w14:paraId="68F0CAC6" w14:textId="77777777" w:rsidR="00F47071" w:rsidRDefault="00000000">
      <w:r>
        <w:t>Album Number: 5</w:t>
      </w:r>
    </w:p>
    <w:p w14:paraId="789FEEA9" w14:textId="77777777" w:rsidR="00F47071" w:rsidRDefault="00000000">
      <w:r>
        <w:t>Album Name: Mylo Xyloto</w:t>
      </w:r>
    </w:p>
    <w:p w14:paraId="2A93B658" w14:textId="77777777" w:rsidR="00F47071" w:rsidRDefault="00000000">
      <w:r>
        <w:t>Album Release Date: 2011</w:t>
      </w:r>
    </w:p>
    <w:p w14:paraId="7FC705A3" w14:textId="77777777" w:rsidR="00F47071" w:rsidRDefault="00000000">
      <w:r>
        <w:t>Track Number: 5</w:t>
      </w:r>
    </w:p>
    <w:p w14:paraId="11303CD9" w14:textId="77777777" w:rsidR="00F47071" w:rsidRDefault="00000000">
      <w:r>
        <w:t>Track Name: Us Against the World</w:t>
      </w:r>
    </w:p>
    <w:p w14:paraId="029B036A" w14:textId="77777777" w:rsidR="00F47071" w:rsidRDefault="00000000">
      <w:r>
        <w:t>Lyrics:</w:t>
      </w:r>
    </w:p>
    <w:p w14:paraId="0FDE9DED" w14:textId="77777777" w:rsidR="00F47071" w:rsidRDefault="00000000">
      <w:r>
        <w:t>Oh, morning</w:t>
      </w:r>
      <w:r>
        <w:br/>
        <w:t>Come bursting</w:t>
      </w:r>
      <w:r>
        <w:br/>
        <w:t>The clouds amen</w:t>
      </w:r>
      <w:r>
        <w:br/>
        <w:t>Lift off this blindfold, let me see again</w:t>
      </w:r>
      <w:r>
        <w:br/>
        <w:t>Bring back the water that your ships roll in</w:t>
      </w:r>
      <w:r>
        <w:br/>
        <w:t>In my heart she left a hole</w:t>
      </w:r>
      <w:r>
        <w:br/>
        <w:t>The tightrope that I'm walking just sways and ties</w:t>
      </w:r>
      <w:r>
        <w:br/>
        <w:t>The devil as he's talking with those angel's eyes</w:t>
      </w:r>
      <w:r>
        <w:br/>
        <w:t>And I just want to be there when the lightning strikes</w:t>
      </w:r>
      <w:r>
        <w:br/>
        <w:t>And the saints go marching in</w:t>
      </w:r>
      <w:r>
        <w:br/>
        <w:t>And sing</w:t>
      </w:r>
      <w:r>
        <w:br/>
        <w:t>Slow it down</w:t>
      </w:r>
      <w:r>
        <w:br/>
        <w:t>♪</w:t>
      </w:r>
      <w:r>
        <w:br/>
        <w:t>Through chaos as it swirls</w:t>
      </w:r>
      <w:r>
        <w:br/>
        <w:t>It's us against the world</w:t>
      </w:r>
      <w:r>
        <w:br/>
        <w:t>Like a river to a raindrop</w:t>
      </w:r>
      <w:r>
        <w:br/>
        <w:t>I lost a friend</w:t>
      </w:r>
      <w:r>
        <w:br/>
        <w:t>My drunken hazard Daniel in a lion's den</w:t>
      </w:r>
      <w:r>
        <w:br/>
        <w:t>And tonight I know it all has to begin again</w:t>
      </w:r>
      <w:r>
        <w:br/>
        <w:t>So whatever you do, don't let go</w:t>
      </w:r>
      <w:r>
        <w:br/>
        <w:t>And if we could float away</w:t>
      </w:r>
      <w:r>
        <w:br/>
        <w:t>Fly up to the surface</w:t>
      </w:r>
      <w:r>
        <w:br/>
        <w:t>And just start again</w:t>
      </w:r>
      <w:r>
        <w:br/>
        <w:t>Lift off before trouble</w:t>
      </w:r>
      <w:r>
        <w:br/>
        <w:t>Just erodes us in the rain</w:t>
      </w:r>
      <w:r>
        <w:br/>
        <w:t>Just erodes us in the rain</w:t>
      </w:r>
      <w:r>
        <w:br/>
        <w:t>Just erodes us</w:t>
      </w:r>
      <w:r>
        <w:br/>
        <w:t>And see roses in the rain, saying</w:t>
      </w:r>
      <w:r>
        <w:br/>
        <w:t>Slow it down</w:t>
      </w:r>
      <w:r>
        <w:br/>
        <w:t>♪</w:t>
      </w:r>
      <w:r>
        <w:br/>
        <w:t>Slow it down</w:t>
      </w:r>
      <w:r>
        <w:br/>
        <w:t>♪</w:t>
      </w:r>
      <w:r>
        <w:br/>
      </w:r>
      <w:r>
        <w:lastRenderedPageBreak/>
        <w:t>Through chaos as it swirls</w:t>
      </w:r>
      <w:r>
        <w:br/>
        <w:t>It's us against the world</w:t>
      </w:r>
      <w:r>
        <w:br/>
        <w:t>Through chaos as it swirls</w:t>
      </w:r>
      <w:r>
        <w:br/>
        <w:t>It's us against the world</w:t>
      </w:r>
    </w:p>
    <w:p w14:paraId="6A5D4B37" w14:textId="77777777" w:rsidR="00F47071" w:rsidRDefault="00000000">
      <w:r>
        <w:br w:type="page"/>
      </w:r>
    </w:p>
    <w:p w14:paraId="181B5DB7" w14:textId="77777777" w:rsidR="00F47071" w:rsidRDefault="00000000">
      <w:pPr>
        <w:pStyle w:val="Heading1"/>
      </w:pPr>
      <w:r>
        <w:lastRenderedPageBreak/>
        <w:t>Track 50</w:t>
      </w:r>
    </w:p>
    <w:p w14:paraId="6CE6FC0F" w14:textId="77777777" w:rsidR="00F47071" w:rsidRDefault="00000000">
      <w:r>
        <w:t>Album Number: 5</w:t>
      </w:r>
    </w:p>
    <w:p w14:paraId="7460CFB2" w14:textId="77777777" w:rsidR="00F47071" w:rsidRDefault="00000000">
      <w:r>
        <w:t>Album Name: Mylo Xyloto</w:t>
      </w:r>
    </w:p>
    <w:p w14:paraId="410CD06E" w14:textId="77777777" w:rsidR="00F47071" w:rsidRDefault="00000000">
      <w:r>
        <w:t>Album Release Date: 2011</w:t>
      </w:r>
    </w:p>
    <w:p w14:paraId="23A4F40A" w14:textId="77777777" w:rsidR="00F47071" w:rsidRDefault="00000000">
      <w:r>
        <w:t>Track Number: 6</w:t>
      </w:r>
    </w:p>
    <w:p w14:paraId="0A32E294" w14:textId="77777777" w:rsidR="00F47071" w:rsidRDefault="00000000">
      <w:r>
        <w:t>Track Name: M.M.I.X.</w:t>
      </w:r>
    </w:p>
    <w:p w14:paraId="5D2AEB0E" w14:textId="77777777" w:rsidR="00F47071" w:rsidRDefault="00000000">
      <w:r>
        <w:t>Lyrics:</w:t>
      </w:r>
    </w:p>
    <w:p w14:paraId="52886721" w14:textId="77777777" w:rsidR="00F47071" w:rsidRDefault="00000000">
      <w:r>
        <w:t>! (This song is an instrumental).</w:t>
      </w:r>
    </w:p>
    <w:p w14:paraId="55E93E2B" w14:textId="77777777" w:rsidR="00F47071" w:rsidRDefault="00000000">
      <w:r>
        <w:br w:type="page"/>
      </w:r>
    </w:p>
    <w:p w14:paraId="7002E803" w14:textId="77777777" w:rsidR="00F47071" w:rsidRDefault="00000000">
      <w:pPr>
        <w:pStyle w:val="Heading1"/>
      </w:pPr>
      <w:r>
        <w:lastRenderedPageBreak/>
        <w:t>Track 51</w:t>
      </w:r>
    </w:p>
    <w:p w14:paraId="3A8BA69D" w14:textId="77777777" w:rsidR="00F47071" w:rsidRDefault="00000000">
      <w:r>
        <w:t>Album Number: 5</w:t>
      </w:r>
    </w:p>
    <w:p w14:paraId="1A83A1B0" w14:textId="77777777" w:rsidR="00F47071" w:rsidRDefault="00000000">
      <w:r>
        <w:t>Album Name: Mylo Xyloto</w:t>
      </w:r>
    </w:p>
    <w:p w14:paraId="46DEAFCF" w14:textId="77777777" w:rsidR="00F47071" w:rsidRDefault="00000000">
      <w:r>
        <w:t>Album Release Date: 2011</w:t>
      </w:r>
    </w:p>
    <w:p w14:paraId="680B6DFD" w14:textId="77777777" w:rsidR="00F47071" w:rsidRDefault="00000000">
      <w:r>
        <w:t>Track Number: 7</w:t>
      </w:r>
    </w:p>
    <w:p w14:paraId="1987824A" w14:textId="77777777" w:rsidR="00F47071" w:rsidRDefault="00000000">
      <w:r>
        <w:t>Track Name: Every Teardrop Is a Waterfall</w:t>
      </w:r>
    </w:p>
    <w:p w14:paraId="7E9E22A0" w14:textId="77777777" w:rsidR="00F47071" w:rsidRDefault="00000000">
      <w:r>
        <w:t>Lyrics:</w:t>
      </w:r>
    </w:p>
    <w:p w14:paraId="13A35AD9" w14:textId="77777777" w:rsidR="00F47071" w:rsidRDefault="00000000">
      <w:r>
        <w:t>I turn the music up</w:t>
      </w:r>
      <w:r>
        <w:br/>
        <w:t>I got my records on</w:t>
      </w:r>
      <w:r>
        <w:br/>
        <w:t>I shut the world outside until the lights come on</w:t>
      </w:r>
      <w:r>
        <w:br/>
        <w:t>Maybe the streets alight</w:t>
      </w:r>
      <w:r>
        <w:br/>
        <w:t>Maybe the trees are gone</w:t>
      </w:r>
      <w:r>
        <w:br/>
        <w:t>I feel my heart start beatin' to my favorite song</w:t>
      </w:r>
      <w:r>
        <w:br/>
        <w:t>And all the kids they dance</w:t>
      </w:r>
      <w:r>
        <w:br/>
        <w:t>All the kids all night</w:t>
      </w:r>
      <w:r>
        <w:br/>
        <w:t>Until Monday mornin' feels another life</w:t>
      </w:r>
      <w:r>
        <w:br/>
        <w:t>I turn the music up</w:t>
      </w:r>
      <w:r>
        <w:br/>
        <w:t>I'm on a roll this time</w:t>
      </w:r>
      <w:r>
        <w:br/>
        <w:t>And heaven is in sight</w:t>
      </w:r>
      <w:r>
        <w:br/>
        <w:t>♪</w:t>
      </w:r>
      <w:r>
        <w:br/>
        <w:t>I turn the music up</w:t>
      </w:r>
      <w:r>
        <w:br/>
        <w:t>I got my records on</w:t>
      </w:r>
      <w:r>
        <w:br/>
        <w:t>From underneath the rubble sing a rebel song</w:t>
      </w:r>
      <w:r>
        <w:br/>
        <w:t>Don't want to see another generation drop</w:t>
      </w:r>
      <w:r>
        <w:br/>
        <w:t>I'd rather be a comma than a full stop</w:t>
      </w:r>
      <w:r>
        <w:br/>
        <w:t>Maybe I'm in the black</w:t>
      </w:r>
      <w:r>
        <w:br/>
        <w:t>Maybe I'm on my knees</w:t>
      </w:r>
      <w:r>
        <w:br/>
        <w:t>Maybe I'm in the gap between the two trapezes</w:t>
      </w:r>
      <w:r>
        <w:br/>
        <w:t>But my heart is beating and my pulses start</w:t>
      </w:r>
      <w:r>
        <w:br/>
        <w:t>Cathedrals in my heart</w:t>
      </w:r>
      <w:r>
        <w:br/>
        <w:t>As we saw, woah, this light</w:t>
      </w:r>
      <w:r>
        <w:br/>
        <w:t>I swear you, emerge blinking into</w:t>
      </w:r>
      <w:r>
        <w:br/>
        <w:t>To tell me it's alright</w:t>
      </w:r>
      <w:r>
        <w:br/>
        <w:t>As we soar walls</w:t>
      </w:r>
      <w:r>
        <w:br/>
        <w:t>Every siren is a symphony</w:t>
      </w:r>
      <w:r>
        <w:br/>
        <w:t>And every tear's a waterfall</w:t>
      </w:r>
      <w:r>
        <w:br/>
        <w:t>Is a waterfall, oh</w:t>
      </w:r>
      <w:r>
        <w:br/>
        <w:t>Is a waterfall, oh-oh-oh</w:t>
      </w:r>
      <w:r>
        <w:br/>
        <w:t>Is a, is a waterfall</w:t>
      </w:r>
      <w:r>
        <w:br/>
      </w:r>
      <w:r>
        <w:lastRenderedPageBreak/>
        <w:t>Every tear</w:t>
      </w:r>
      <w:r>
        <w:br/>
        <w:t>Is a waterfall, oh-oh-oh</w:t>
      </w:r>
      <w:r>
        <w:br/>
        <w:t>So you can hurt</w:t>
      </w:r>
      <w:r>
        <w:br/>
        <w:t>Hurt me bad</w:t>
      </w:r>
      <w:r>
        <w:br/>
        <w:t>But still I'll raise the flag</w:t>
      </w:r>
      <w:r>
        <w:br/>
        <w:t>Ooh</w:t>
      </w:r>
      <w:r>
        <w:br/>
        <w:t>♪</w:t>
      </w:r>
      <w:r>
        <w:br/>
        <w:t>It was a wa-wa-wa-wa-waterfall</w:t>
      </w:r>
      <w:r>
        <w:br/>
        <w:t>A wa-wa-wa-wa-waterfall</w:t>
      </w:r>
      <w:r>
        <w:br/>
        <w:t>♪</w:t>
      </w:r>
      <w:r>
        <w:br/>
        <w:t>Every tear, every tear</w:t>
      </w:r>
      <w:r>
        <w:br/>
        <w:t>Every teardrop is a waterfall</w:t>
      </w:r>
      <w:r>
        <w:br/>
        <w:t>Every tear, every tear</w:t>
      </w:r>
      <w:r>
        <w:br/>
        <w:t>Every teardrop is a waterfall</w:t>
      </w:r>
      <w:r>
        <w:br/>
        <w:t>Every tear, every tear</w:t>
      </w:r>
      <w:r>
        <w:br/>
        <w:t>Every teardrop is a waterfall</w:t>
      </w:r>
      <w:r>
        <w:br/>
        <w:t>Every tear, every tear</w:t>
      </w:r>
      <w:r>
        <w:br/>
        <w:t>Every teardrop is a waterfall</w:t>
      </w:r>
      <w:r>
        <w:br/>
        <w:t>Every tear, every tear</w:t>
      </w:r>
      <w:r>
        <w:br/>
        <w:t>Every teardrop is a waterfall</w:t>
      </w:r>
    </w:p>
    <w:p w14:paraId="7CE10115" w14:textId="77777777" w:rsidR="00F47071" w:rsidRDefault="00000000">
      <w:r>
        <w:br w:type="page"/>
      </w:r>
    </w:p>
    <w:p w14:paraId="5EF3830E" w14:textId="77777777" w:rsidR="00F47071" w:rsidRDefault="00000000">
      <w:pPr>
        <w:pStyle w:val="Heading1"/>
      </w:pPr>
      <w:r>
        <w:lastRenderedPageBreak/>
        <w:t>Track 52</w:t>
      </w:r>
    </w:p>
    <w:p w14:paraId="3EF796D0" w14:textId="77777777" w:rsidR="00F47071" w:rsidRDefault="00000000">
      <w:r>
        <w:t>Album Number: 5</w:t>
      </w:r>
    </w:p>
    <w:p w14:paraId="3B618487" w14:textId="77777777" w:rsidR="00F47071" w:rsidRDefault="00000000">
      <w:r>
        <w:t>Album Name: Mylo Xyloto</w:t>
      </w:r>
    </w:p>
    <w:p w14:paraId="2725F627" w14:textId="77777777" w:rsidR="00F47071" w:rsidRDefault="00000000">
      <w:r>
        <w:t>Album Release Date: 2011</w:t>
      </w:r>
    </w:p>
    <w:p w14:paraId="7660F81A" w14:textId="77777777" w:rsidR="00F47071" w:rsidRDefault="00000000">
      <w:r>
        <w:t>Track Number: 8</w:t>
      </w:r>
    </w:p>
    <w:p w14:paraId="011AF7A8" w14:textId="77777777" w:rsidR="00F47071" w:rsidRDefault="00000000">
      <w:r>
        <w:t>Track Name: Major Minus</w:t>
      </w:r>
    </w:p>
    <w:p w14:paraId="029BA567" w14:textId="77777777" w:rsidR="00F47071" w:rsidRDefault="00000000">
      <w:r>
        <w:t>Lyrics:</w:t>
      </w:r>
    </w:p>
    <w:p w14:paraId="28250AD5" w14:textId="77777777" w:rsidR="00F47071" w:rsidRDefault="00000000">
      <w:r>
        <w:t>They got one eye watching you</w:t>
      </w:r>
      <w:r>
        <w:br/>
        <w:t>One on what you do</w:t>
      </w:r>
      <w:r>
        <w:br/>
        <w:t>So be careful who it is you're talking to</w:t>
      </w:r>
      <w:r>
        <w:br/>
        <w:t>They got one eye watching you</w:t>
      </w:r>
      <w:r>
        <w:br/>
        <w:t>One on what you do</w:t>
      </w:r>
      <w:r>
        <w:br/>
        <w:t>So be careful what it is you're trying to do</w:t>
      </w:r>
      <w:r>
        <w:br/>
        <w:t>And be careful when you're walking into view</w:t>
      </w:r>
      <w:r>
        <w:br/>
        <w:t>Just be careful when you're walking into view</w:t>
      </w:r>
      <w:r>
        <w:br/>
        <w:t>Oh-oh, oh-oh, ooh</w:t>
      </w:r>
      <w:r>
        <w:br/>
        <w:t>Got one eye on the road and one on you</w:t>
      </w:r>
      <w:r>
        <w:br/>
        <w:t>Oh-oh, oh-oh, ooh</w:t>
      </w:r>
      <w:r>
        <w:br/>
        <w:t>Got one eye on the road and one on</w:t>
      </w:r>
      <w:r>
        <w:br/>
        <w:t>♪</w:t>
      </w:r>
      <w:r>
        <w:br/>
        <w:t>They got one eye watching you</w:t>
      </w:r>
      <w:r>
        <w:br/>
        <w:t>And on what you do</w:t>
      </w:r>
      <w:r>
        <w:br/>
        <w:t>So be careful 'cause nothing they say is true</w:t>
      </w:r>
      <w:r>
        <w:br/>
        <w:t>Bu-but don't believe a word</w:t>
      </w:r>
      <w:r>
        <w:br/>
        <w:t>It's just us against the world</w:t>
      </w:r>
      <w:r>
        <w:br/>
        <w:t>And we just gotta turn to be heard</w:t>
      </w:r>
      <w:r>
        <w:br/>
        <w:t>I hear the crocodiles ticking around the world</w:t>
      </w:r>
      <w:r>
        <w:br/>
        <w:t>I hear those crocodiles ticking, they go ticking around the world</w:t>
      </w:r>
      <w:r>
        <w:br/>
        <w:t>Oh-oh, oh-oh, ooh</w:t>
      </w:r>
      <w:r>
        <w:br/>
        <w:t>Got one eye on the road and one on you</w:t>
      </w:r>
      <w:r>
        <w:br/>
        <w:t>Oh-oh, oh-oh, ooh</w:t>
      </w:r>
      <w:r>
        <w:br/>
        <w:t>Got one eye on the road and one on</w:t>
      </w:r>
      <w:r>
        <w:br/>
        <w:t>I can hear them climbing the stairs</w:t>
      </w:r>
      <w:r>
        <w:br/>
        <w:t>I got my left side by you on</w:t>
      </w:r>
      <w:r>
        <w:br/>
        <w:t>And my left hides under the chairs</w:t>
      </w:r>
      <w:r>
        <w:br/>
        <w:t>♪</w:t>
      </w:r>
      <w:r>
        <w:br/>
        <w:t>Oh-oh, oh-oh, ooh</w:t>
      </w:r>
      <w:r>
        <w:br/>
        <w:t>Got one eye on the road and one on you</w:t>
      </w:r>
      <w:r>
        <w:br/>
      </w:r>
      <w:r>
        <w:lastRenderedPageBreak/>
        <w:t>Oh-oh, oh-oh, ooh</w:t>
      </w:r>
      <w:r>
        <w:br/>
        <w:t>Got one eye on the road and one on you</w:t>
      </w:r>
    </w:p>
    <w:p w14:paraId="301D4503" w14:textId="77777777" w:rsidR="00F47071" w:rsidRDefault="00000000">
      <w:r>
        <w:br w:type="page"/>
      </w:r>
    </w:p>
    <w:p w14:paraId="6DED550C" w14:textId="77777777" w:rsidR="00F47071" w:rsidRDefault="00000000">
      <w:pPr>
        <w:pStyle w:val="Heading1"/>
      </w:pPr>
      <w:r>
        <w:lastRenderedPageBreak/>
        <w:t>Track 53</w:t>
      </w:r>
    </w:p>
    <w:p w14:paraId="44E4A475" w14:textId="77777777" w:rsidR="00F47071" w:rsidRDefault="00000000">
      <w:r>
        <w:t>Album Number: 5</w:t>
      </w:r>
    </w:p>
    <w:p w14:paraId="1285FEBD" w14:textId="77777777" w:rsidR="00F47071" w:rsidRDefault="00000000">
      <w:r>
        <w:t>Album Name: Mylo Xyloto</w:t>
      </w:r>
    </w:p>
    <w:p w14:paraId="398A5128" w14:textId="77777777" w:rsidR="00F47071" w:rsidRDefault="00000000">
      <w:r>
        <w:t>Album Release Date: 2011</w:t>
      </w:r>
    </w:p>
    <w:p w14:paraId="0A5843BA" w14:textId="77777777" w:rsidR="00F47071" w:rsidRDefault="00000000">
      <w:r>
        <w:t>Track Number: 9</w:t>
      </w:r>
    </w:p>
    <w:p w14:paraId="772AE207" w14:textId="77777777" w:rsidR="00F47071" w:rsidRDefault="00000000">
      <w:r>
        <w:t>Track Name: U.F.O.</w:t>
      </w:r>
    </w:p>
    <w:p w14:paraId="432E0DDF" w14:textId="77777777" w:rsidR="00F47071" w:rsidRDefault="00000000">
      <w:r>
        <w:t>Lyrics:</w:t>
      </w:r>
    </w:p>
    <w:p w14:paraId="58D6EA12" w14:textId="77777777" w:rsidR="00F47071" w:rsidRDefault="00000000">
      <w:r>
        <w:t>Lord, I don't know which way I am going</w:t>
      </w:r>
      <w:r>
        <w:br/>
        <w:t>Which way the river gonna flow</w:t>
      </w:r>
      <w:r>
        <w:br/>
        <w:t>It just seems that upstream, I keep rowin'</w:t>
      </w:r>
      <w:r>
        <w:br/>
        <w:t>Still got such a long way to go</w:t>
      </w:r>
      <w:r>
        <w:br/>
        <w:t>Still got such a long way to go</w:t>
      </w:r>
      <w:r>
        <w:br/>
        <w:t>Then that light hits your eye</w:t>
      </w:r>
      <w:r>
        <w:br/>
        <w:t>I know, I swear we'll find somewhere</w:t>
      </w:r>
      <w:r>
        <w:br/>
        <w:t>The streets are paved with gold</w:t>
      </w:r>
      <w:r>
        <w:br/>
        <w:t>Bullets fly, split the sky</w:t>
      </w:r>
      <w:r>
        <w:br/>
        <w:t>But that's all right, sometimes</w:t>
      </w:r>
      <w:r>
        <w:br/>
        <w:t>Sunlight comes streamin' through the holes</w:t>
      </w:r>
    </w:p>
    <w:p w14:paraId="47DE8802" w14:textId="77777777" w:rsidR="00F47071" w:rsidRDefault="00000000">
      <w:r>
        <w:br w:type="page"/>
      </w:r>
    </w:p>
    <w:p w14:paraId="3F149BE7" w14:textId="77777777" w:rsidR="00F47071" w:rsidRDefault="00000000">
      <w:pPr>
        <w:pStyle w:val="Heading1"/>
      </w:pPr>
      <w:r>
        <w:lastRenderedPageBreak/>
        <w:t>Track 54</w:t>
      </w:r>
    </w:p>
    <w:p w14:paraId="14ADCB55" w14:textId="77777777" w:rsidR="00F47071" w:rsidRDefault="00000000">
      <w:r>
        <w:t>Album Number: 5</w:t>
      </w:r>
    </w:p>
    <w:p w14:paraId="6A5E2A42" w14:textId="77777777" w:rsidR="00F47071" w:rsidRDefault="00000000">
      <w:r>
        <w:t>Album Name: Mylo Xyloto</w:t>
      </w:r>
    </w:p>
    <w:p w14:paraId="39881086" w14:textId="77777777" w:rsidR="00F47071" w:rsidRDefault="00000000">
      <w:r>
        <w:t>Album Release Date: 2011</w:t>
      </w:r>
    </w:p>
    <w:p w14:paraId="33EEC9C2" w14:textId="77777777" w:rsidR="00F47071" w:rsidRDefault="00000000">
      <w:r>
        <w:t>Track Number: 10</w:t>
      </w:r>
    </w:p>
    <w:p w14:paraId="6ABEF296" w14:textId="77777777" w:rsidR="00F47071" w:rsidRDefault="00000000">
      <w:r>
        <w:t>Track Name: Princess of China (feat. Rihanna)</w:t>
      </w:r>
    </w:p>
    <w:p w14:paraId="3A6D5FE6" w14:textId="77777777" w:rsidR="00F47071" w:rsidRDefault="00000000">
      <w:r>
        <w:t>Lyrics:</w:t>
      </w:r>
    </w:p>
    <w:p w14:paraId="1104DA9E" w14:textId="77777777" w:rsidR="00F47071" w:rsidRDefault="00000000">
      <w:r>
        <w:t>Oh, oh-oh-oh, oh-oh-oh, oh-oh-oh</w:t>
      </w:r>
      <w:r>
        <w:br/>
        <w:t>Once upon a time somebody ran</w:t>
      </w:r>
      <w:r>
        <w:br/>
        <w:t>Somebody ran away saying fast as I can</w:t>
      </w:r>
      <w:r>
        <w:br/>
        <w:t>I got to go</w:t>
      </w:r>
      <w:r>
        <w:br/>
        <w:t>I got to go</w:t>
      </w:r>
      <w:r>
        <w:br/>
        <w:t>Once upon a time we fell apart</w:t>
      </w:r>
      <w:r>
        <w:br/>
        <w:t>You're holding in your hands the two halves of my heart</w:t>
      </w:r>
      <w:r>
        <w:br/>
        <w:t>Oh-oh, oh-oh-oh</w:t>
      </w:r>
      <w:r>
        <w:br/>
        <w:t>♪</w:t>
      </w:r>
      <w:r>
        <w:br/>
        <w:t>Oh, oh-oh-oh, oh-oh-oh, oh-oh-oh</w:t>
      </w:r>
      <w:r>
        <w:br/>
        <w:t>Once upon a time we burned bright</w:t>
      </w:r>
      <w:r>
        <w:br/>
        <w:t>Now all we ever seem to do is fight</w:t>
      </w:r>
      <w:r>
        <w:br/>
        <w:t>On and on</w:t>
      </w:r>
      <w:r>
        <w:br/>
        <w:t>And on, and on, and on</w:t>
      </w:r>
      <w:r>
        <w:br/>
        <w:t>Once upon a time on the same side</w:t>
      </w:r>
      <w:r>
        <w:br/>
        <w:t>Once upon a time on the same side, in the same game</w:t>
      </w:r>
      <w:r>
        <w:br/>
        <w:t>Now why'd you have to go?</w:t>
      </w:r>
      <w:r>
        <w:br/>
        <w:t>Have to go and throw water on my flame</w:t>
      </w:r>
      <w:r>
        <w:br/>
        <w:t>I could have been a princess, you'd be a king</w:t>
      </w:r>
      <w:r>
        <w:br/>
        <w:t>Could've had a castle and worn a ring</w:t>
      </w:r>
      <w:r>
        <w:br/>
        <w:t>But no, you let me go</w:t>
      </w:r>
      <w:r>
        <w:br/>
        <w:t>I could have been a princess, you'd be a king</w:t>
      </w:r>
      <w:r>
        <w:br/>
        <w:t>Could've had a castle and worn a ring</w:t>
      </w:r>
      <w:r>
        <w:br/>
        <w:t>But no, you let me go</w:t>
      </w:r>
      <w:r>
        <w:br/>
        <w:t>You stole my star</w:t>
      </w:r>
      <w:r>
        <w:br/>
        <w:t>La, la, la, la, la, la, la, la</w:t>
      </w:r>
      <w:r>
        <w:br/>
        <w:t>La, la, la, la, la, la, la, la</w:t>
      </w:r>
      <w:r>
        <w:br/>
        <w:t>La, la, la, la</w:t>
      </w:r>
      <w:r>
        <w:br/>
        <w:t>You stole my star</w:t>
      </w:r>
      <w:r>
        <w:br/>
        <w:t>La, la, la, la, la, la, la, la</w:t>
      </w:r>
      <w:r>
        <w:br/>
        <w:t>♪</w:t>
      </w:r>
      <w:r>
        <w:br/>
        <w:t>Oh, oh-oh-oh, oh-oh-oh, oh-oh-oh</w:t>
      </w:r>
      <w:r>
        <w:br/>
      </w:r>
      <w:r>
        <w:lastRenderedPageBreak/>
        <w:t>Oh, oh-oh-oh, oh-oh-oh, oh-oh-oh</w:t>
      </w:r>
      <w:r>
        <w:br/>
        <w:t>'Cause you really hurt me</w:t>
      </w:r>
      <w:r>
        <w:br/>
        <w:t>No, you really hurt me</w:t>
      </w:r>
      <w:r>
        <w:br/>
        <w:t>'Cause you really hurt me</w:t>
      </w:r>
      <w:r>
        <w:br/>
        <w:t>No, you really hurt me</w:t>
      </w:r>
      <w:r>
        <w:br/>
        <w:t>'Cause you really hurt me</w:t>
      </w:r>
      <w:r>
        <w:br/>
        <w:t>Oh, you really hurt me</w:t>
      </w:r>
      <w:r>
        <w:br/>
        <w:t>♪</w:t>
      </w:r>
      <w:r>
        <w:br/>
        <w:t>'Cause you really hurt me</w:t>
      </w:r>
      <w:r>
        <w:br/>
        <w:t>Oh, you really hurt me</w:t>
      </w:r>
    </w:p>
    <w:p w14:paraId="02438DA2" w14:textId="77777777" w:rsidR="00F47071" w:rsidRDefault="00000000">
      <w:r>
        <w:br w:type="page"/>
      </w:r>
    </w:p>
    <w:p w14:paraId="749D3619" w14:textId="77777777" w:rsidR="00F47071" w:rsidRDefault="00000000">
      <w:pPr>
        <w:pStyle w:val="Heading1"/>
      </w:pPr>
      <w:r>
        <w:lastRenderedPageBreak/>
        <w:t>Track 55</w:t>
      </w:r>
    </w:p>
    <w:p w14:paraId="4E314A67" w14:textId="77777777" w:rsidR="00F47071" w:rsidRDefault="00000000">
      <w:r>
        <w:t>Album Number: 5</w:t>
      </w:r>
    </w:p>
    <w:p w14:paraId="540042C9" w14:textId="77777777" w:rsidR="00F47071" w:rsidRDefault="00000000">
      <w:r>
        <w:t>Album Name: Mylo Xyloto</w:t>
      </w:r>
    </w:p>
    <w:p w14:paraId="290EEC0B" w14:textId="77777777" w:rsidR="00F47071" w:rsidRDefault="00000000">
      <w:r>
        <w:t>Album Release Date: 2011</w:t>
      </w:r>
    </w:p>
    <w:p w14:paraId="3C821F5D" w14:textId="77777777" w:rsidR="00F47071" w:rsidRDefault="00000000">
      <w:r>
        <w:t>Track Number: 11</w:t>
      </w:r>
    </w:p>
    <w:p w14:paraId="66FA038E" w14:textId="77777777" w:rsidR="00F47071" w:rsidRDefault="00000000">
      <w:r>
        <w:t>Track Name: Up in Flames</w:t>
      </w:r>
    </w:p>
    <w:p w14:paraId="20675773" w14:textId="77777777" w:rsidR="00F47071" w:rsidRDefault="00000000">
      <w:r>
        <w:t>Lyrics:</w:t>
      </w:r>
    </w:p>
    <w:p w14:paraId="379289BB" w14:textId="77777777" w:rsidR="00F47071" w:rsidRDefault="00000000">
      <w:r>
        <w:t>So it's over</w:t>
      </w:r>
      <w:r>
        <w:br/>
        <w:t>This time I know it's gone</w:t>
      </w:r>
      <w:r>
        <w:br/>
        <w:t>Salt water</w:t>
      </w:r>
      <w:r>
        <w:br/>
        <w:t>Tasted it too long</w:t>
      </w:r>
      <w:r>
        <w:br/>
        <w:t>I only know, I'm wrong</w:t>
      </w:r>
      <w:r>
        <w:br/>
        <w:t>Now I know, it's gone</w:t>
      </w:r>
      <w:r>
        <w:br/>
        <w:t>♪</w:t>
      </w:r>
      <w:r>
        <w:br/>
        <w:t>Up in flames</w:t>
      </w:r>
      <w:r>
        <w:br/>
        <w:t>Up in flames</w:t>
      </w:r>
      <w:r>
        <w:br/>
        <w:t>Up in flames</w:t>
      </w:r>
      <w:r>
        <w:br/>
        <w:t>We have slowly gone</w:t>
      </w:r>
      <w:r>
        <w:br/>
        <w:t>♪</w:t>
      </w:r>
      <w:r>
        <w:br/>
        <w:t>So it's over</w:t>
      </w:r>
      <w:r>
        <w:br/>
        <w:t>This time you're flying on</w:t>
      </w:r>
      <w:r>
        <w:br/>
        <w:t>This time I know no song</w:t>
      </w:r>
      <w:r>
        <w:br/>
        <w:t>Can stop, its slowly burn</w:t>
      </w:r>
      <w:r>
        <w:br/>
        <w:t>Can stop, its slowly gone</w:t>
      </w:r>
      <w:r>
        <w:br/>
        <w:t>Up in flames</w:t>
      </w:r>
      <w:r>
        <w:br/>
        <w:t>Up in flames</w:t>
      </w:r>
      <w:r>
        <w:br/>
        <w:t>Up in flames</w:t>
      </w:r>
      <w:r>
        <w:br/>
        <w:t>We have slowly gone</w:t>
      </w:r>
      <w:r>
        <w:br/>
        <w:t>Up in flames</w:t>
      </w:r>
      <w:r>
        <w:br/>
        <w:t>Up in flames</w:t>
      </w:r>
      <w:r>
        <w:br/>
        <w:t>Up in flames</w:t>
      </w:r>
      <w:r>
        <w:br/>
        <w:t>We have slowly gone</w:t>
      </w:r>
      <w:r>
        <w:br/>
        <w:t>We have slowly gone</w:t>
      </w:r>
      <w:r>
        <w:br/>
        <w:t>Can we pour some water on?</w:t>
      </w:r>
    </w:p>
    <w:p w14:paraId="0BBA9232" w14:textId="77777777" w:rsidR="00F47071" w:rsidRDefault="00000000">
      <w:r>
        <w:br w:type="page"/>
      </w:r>
    </w:p>
    <w:p w14:paraId="0F8731AD" w14:textId="77777777" w:rsidR="00F47071" w:rsidRDefault="00000000">
      <w:pPr>
        <w:pStyle w:val="Heading1"/>
      </w:pPr>
      <w:r>
        <w:lastRenderedPageBreak/>
        <w:t>Track 56</w:t>
      </w:r>
    </w:p>
    <w:p w14:paraId="50898573" w14:textId="77777777" w:rsidR="00F47071" w:rsidRDefault="00000000">
      <w:r>
        <w:t>Album Number: 5</w:t>
      </w:r>
    </w:p>
    <w:p w14:paraId="46D1712E" w14:textId="77777777" w:rsidR="00F47071" w:rsidRDefault="00000000">
      <w:r>
        <w:t>Album Name: Mylo Xyloto</w:t>
      </w:r>
    </w:p>
    <w:p w14:paraId="6BEFDAD5" w14:textId="77777777" w:rsidR="00F47071" w:rsidRDefault="00000000">
      <w:r>
        <w:t>Album Release Date: 2011</w:t>
      </w:r>
    </w:p>
    <w:p w14:paraId="6BAB1782" w14:textId="77777777" w:rsidR="00F47071" w:rsidRDefault="00000000">
      <w:r>
        <w:t>Track Number: 12</w:t>
      </w:r>
    </w:p>
    <w:p w14:paraId="1DB1D96E" w14:textId="77777777" w:rsidR="00F47071" w:rsidRDefault="00000000">
      <w:r>
        <w:t>Track Name: A Hopeful Transmission</w:t>
      </w:r>
    </w:p>
    <w:p w14:paraId="4AEF0689" w14:textId="77777777" w:rsidR="00F47071" w:rsidRDefault="00000000">
      <w:r>
        <w:t>Lyrics:</w:t>
      </w:r>
    </w:p>
    <w:p w14:paraId="4EDA8ABD" w14:textId="77777777" w:rsidR="00F47071" w:rsidRDefault="00000000">
      <w:r>
        <w:t>! (This song is an instrumental).</w:t>
      </w:r>
    </w:p>
    <w:p w14:paraId="31094DC0" w14:textId="77777777" w:rsidR="00F47071" w:rsidRDefault="00000000">
      <w:r>
        <w:br w:type="page"/>
      </w:r>
    </w:p>
    <w:p w14:paraId="4CF89777" w14:textId="77777777" w:rsidR="00F47071" w:rsidRDefault="00000000">
      <w:pPr>
        <w:pStyle w:val="Heading1"/>
      </w:pPr>
      <w:r>
        <w:lastRenderedPageBreak/>
        <w:t>Track 57</w:t>
      </w:r>
    </w:p>
    <w:p w14:paraId="77D78C77" w14:textId="77777777" w:rsidR="00F47071" w:rsidRDefault="00000000">
      <w:r>
        <w:t>Album Number: 5</w:t>
      </w:r>
    </w:p>
    <w:p w14:paraId="2334A213" w14:textId="77777777" w:rsidR="00F47071" w:rsidRDefault="00000000">
      <w:r>
        <w:t>Album Name: Mylo Xyloto</w:t>
      </w:r>
    </w:p>
    <w:p w14:paraId="353A7BA9" w14:textId="77777777" w:rsidR="00F47071" w:rsidRDefault="00000000">
      <w:r>
        <w:t>Album Release Date: 2011</w:t>
      </w:r>
    </w:p>
    <w:p w14:paraId="1FA6C42F" w14:textId="77777777" w:rsidR="00F47071" w:rsidRDefault="00000000">
      <w:r>
        <w:t>Track Number: 13</w:t>
      </w:r>
    </w:p>
    <w:p w14:paraId="5BC104FB" w14:textId="77777777" w:rsidR="00F47071" w:rsidRDefault="00000000">
      <w:r>
        <w:t>Track Name: Don't Let It Break Your Heart</w:t>
      </w:r>
    </w:p>
    <w:p w14:paraId="16E8FD15" w14:textId="77777777" w:rsidR="00F47071" w:rsidRDefault="00000000">
      <w:r>
        <w:t>Lyrics:</w:t>
      </w:r>
    </w:p>
    <w:p w14:paraId="0341D7B0" w14:textId="77777777" w:rsidR="00F47071" w:rsidRDefault="00000000">
      <w:r>
        <w:t>And if I lost the map</w:t>
      </w:r>
      <w:r>
        <w:br/>
        <w:t>♪</w:t>
      </w:r>
      <w:r>
        <w:br/>
        <w:t>If I lost it all</w:t>
      </w:r>
      <w:r>
        <w:br/>
        <w:t>♪</w:t>
      </w:r>
      <w:r>
        <w:br/>
        <w:t>Or fell into the trap</w:t>
      </w:r>
      <w:r>
        <w:br/>
        <w:t>♪</w:t>
      </w:r>
      <w:r>
        <w:br/>
        <w:t>Then she'd call</w:t>
      </w:r>
      <w:r>
        <w:br/>
        <w:t>When you're tired of racing and you</w:t>
      </w:r>
      <w:r>
        <w:br/>
        <w:t>Found you never left the start</w:t>
      </w:r>
      <w:r>
        <w:br/>
        <w:t>Come on, baby, don't let it break your heart</w:t>
      </w:r>
      <w:r>
        <w:br/>
        <w:t>♪</w:t>
      </w:r>
      <w:r>
        <w:br/>
        <w:t>Though heavily we bled</w:t>
      </w:r>
      <w:r>
        <w:br/>
        <w:t>♪</w:t>
      </w:r>
      <w:r>
        <w:br/>
        <w:t>Still, on we crawl</w:t>
      </w:r>
      <w:r>
        <w:br/>
        <w:t>Trying to catch a cannonball</w:t>
      </w:r>
      <w:r>
        <w:br/>
        <w:t>♪</w:t>
      </w:r>
      <w:r>
        <w:br/>
        <w:t>And a slow burning tide</w:t>
      </w:r>
      <w:r>
        <w:br/>
        <w:t>♪</w:t>
      </w:r>
      <w:r>
        <w:br/>
        <w:t>Oh, through my veins is flowing</w:t>
      </w:r>
      <w:r>
        <w:br/>
        <w:t>From my shipwreck, I heard her call</w:t>
      </w:r>
      <w:r>
        <w:br/>
        <w:t>♪</w:t>
      </w:r>
      <w:r>
        <w:br/>
        <w:t>And she sang</w:t>
      </w:r>
      <w:r>
        <w:br/>
        <w:t>When you're tired of aiming your arrows</w:t>
      </w:r>
      <w:r>
        <w:br/>
        <w:t>Still, you never hit the mark, oh-oh</w:t>
      </w:r>
      <w:r>
        <w:br/>
        <w:t>And even in your rains and shadows</w:t>
      </w:r>
      <w:r>
        <w:br/>
        <w:t>Still, we're never gonna part, oh-oh</w:t>
      </w:r>
      <w:r>
        <w:br/>
        <w:t>Come on, baby, don't let it break your heart</w:t>
      </w:r>
      <w:r>
        <w:br/>
        <w:t>Oh, oh-oh, oh-oh, oh</w:t>
      </w:r>
      <w:r>
        <w:br/>
        <w:t>Don't let it break your heart</w:t>
      </w:r>
      <w:r>
        <w:br/>
        <w:t>Oh, oh-oh, oh-oh, oh</w:t>
      </w:r>
      <w:r>
        <w:br/>
        <w:t>Don't let it break your heart</w:t>
      </w:r>
      <w:r>
        <w:br/>
      </w:r>
      <w:r>
        <w:lastRenderedPageBreak/>
        <w:t>♪</w:t>
      </w:r>
      <w:r>
        <w:br/>
        <w:t>Don't let it break your heart</w:t>
      </w:r>
    </w:p>
    <w:p w14:paraId="0FFC323D" w14:textId="77777777" w:rsidR="00F47071" w:rsidRDefault="00000000">
      <w:r>
        <w:br w:type="page"/>
      </w:r>
    </w:p>
    <w:p w14:paraId="59200396" w14:textId="77777777" w:rsidR="00F47071" w:rsidRDefault="00000000">
      <w:pPr>
        <w:pStyle w:val="Heading1"/>
      </w:pPr>
      <w:r>
        <w:lastRenderedPageBreak/>
        <w:t>Track 58</w:t>
      </w:r>
    </w:p>
    <w:p w14:paraId="3C366F87" w14:textId="77777777" w:rsidR="00F47071" w:rsidRDefault="00000000">
      <w:r>
        <w:t>Album Number: 5</w:t>
      </w:r>
    </w:p>
    <w:p w14:paraId="0F616650" w14:textId="77777777" w:rsidR="00F47071" w:rsidRDefault="00000000">
      <w:r>
        <w:t>Album Name: Mylo Xyloto</w:t>
      </w:r>
    </w:p>
    <w:p w14:paraId="269EBD7E" w14:textId="77777777" w:rsidR="00F47071" w:rsidRDefault="00000000">
      <w:r>
        <w:t>Album Release Date: 2011</w:t>
      </w:r>
    </w:p>
    <w:p w14:paraId="32D8479E" w14:textId="77777777" w:rsidR="00F47071" w:rsidRDefault="00000000">
      <w:r>
        <w:t>Track Number: 14</w:t>
      </w:r>
    </w:p>
    <w:p w14:paraId="2E403EC2" w14:textId="77777777" w:rsidR="00F47071" w:rsidRDefault="00000000">
      <w:r>
        <w:t>Track Name: Up with the Birds</w:t>
      </w:r>
    </w:p>
    <w:p w14:paraId="71B46174" w14:textId="77777777" w:rsidR="00F47071" w:rsidRDefault="00000000">
      <w:r>
        <w:t>Lyrics:</w:t>
      </w:r>
    </w:p>
    <w:p w14:paraId="300B9C32" w14:textId="77777777" w:rsidR="00F47071" w:rsidRDefault="00000000">
      <w:r>
        <w:t>The birds they sang, at break of day</w:t>
      </w:r>
      <w:r>
        <w:br/>
        <w:t>"Start again", I hear them say</w:t>
      </w:r>
      <w:r>
        <w:br/>
        <w:t>It's so hard to just walk away</w:t>
      </w:r>
      <w:r>
        <w:br/>
        <w:t>♪</w:t>
      </w:r>
      <w:r>
        <w:br/>
        <w:t>The birds they sang, all a choir</w:t>
      </w:r>
      <w:r>
        <w:br/>
        <w:t>"Start again a little higher"</w:t>
      </w:r>
      <w:r>
        <w:br/>
        <w:t>It's a spark in a sea of grey</w:t>
      </w:r>
      <w:r>
        <w:br/>
        <w:t>♪</w:t>
      </w:r>
      <w:r>
        <w:br/>
        <w:t>The sky is blue</w:t>
      </w:r>
      <w:r>
        <w:br/>
        <w:t>Dream that lie 'til it's true</w:t>
      </w:r>
      <w:r>
        <w:br/>
        <w:t>Then takin' back the punch I threw</w:t>
      </w:r>
      <w:r>
        <w:br/>
        <w:t>My arms turn wings</w:t>
      </w:r>
      <w:r>
        <w:br/>
        <w:t>Oh, those clumsy things</w:t>
      </w:r>
      <w:r>
        <w:br/>
        <w:t>Send me up to that wonderful world</w:t>
      </w:r>
      <w:r>
        <w:br/>
        <w:t>And then I'm up with the birds</w:t>
      </w:r>
      <w:r>
        <w:br/>
        <w:t>♪</w:t>
      </w:r>
      <w:r>
        <w:br/>
        <w:t>Might have to go</w:t>
      </w:r>
      <w:r>
        <w:br/>
        <w:t>Where they don't know my name</w:t>
      </w:r>
      <w:r>
        <w:br/>
        <w:t>Float all over the world</w:t>
      </w:r>
      <w:r>
        <w:br/>
        <w:t>Just to see her again</w:t>
      </w:r>
      <w:r>
        <w:br/>
        <w:t>But I won't show or fear any pain</w:t>
      </w:r>
      <w:r>
        <w:br/>
        <w:t>Even though all my armour</w:t>
      </w:r>
      <w:r>
        <w:br/>
        <w:t>Might rust in the rain</w:t>
      </w:r>
      <w:r>
        <w:br/>
        <w:t>A simple plot but I know one day</w:t>
      </w:r>
      <w:r>
        <w:br/>
        <w:t>Good things are coming our way</w:t>
      </w:r>
      <w:r>
        <w:br/>
        <w:t>♪</w:t>
      </w:r>
      <w:r>
        <w:br/>
        <w:t>A simple plot but I know one day</w:t>
      </w:r>
      <w:r>
        <w:br/>
        <w:t>Good things are coming our way</w:t>
      </w:r>
      <w:r>
        <w:br/>
        <w:t>♪</w:t>
      </w:r>
      <w:r>
        <w:br/>
        <w:t>Oh, yeah!</w:t>
      </w:r>
    </w:p>
    <w:p w14:paraId="48740A26" w14:textId="77777777" w:rsidR="00F47071" w:rsidRDefault="00000000">
      <w:r>
        <w:br w:type="page"/>
      </w:r>
    </w:p>
    <w:p w14:paraId="26B6216F" w14:textId="77777777" w:rsidR="00F47071" w:rsidRDefault="00000000">
      <w:pPr>
        <w:pStyle w:val="Heading1"/>
      </w:pPr>
      <w:r>
        <w:lastRenderedPageBreak/>
        <w:t>Track 59</w:t>
      </w:r>
    </w:p>
    <w:p w14:paraId="342D59B2" w14:textId="77777777" w:rsidR="00F47071" w:rsidRDefault="00000000">
      <w:r>
        <w:t>Album Number: 6</w:t>
      </w:r>
    </w:p>
    <w:p w14:paraId="4AD6C83F" w14:textId="77777777" w:rsidR="00F47071" w:rsidRDefault="00000000">
      <w:r>
        <w:t>Album Name: Ghost Stories</w:t>
      </w:r>
    </w:p>
    <w:p w14:paraId="2CCCF6C6" w14:textId="77777777" w:rsidR="00F47071" w:rsidRDefault="00000000">
      <w:r>
        <w:t>Album Release Date: 2014</w:t>
      </w:r>
    </w:p>
    <w:p w14:paraId="4E23D442" w14:textId="77777777" w:rsidR="00F47071" w:rsidRDefault="00000000">
      <w:r>
        <w:t>Track Number: 1</w:t>
      </w:r>
    </w:p>
    <w:p w14:paraId="4F92C902" w14:textId="77777777" w:rsidR="00F47071" w:rsidRDefault="00000000">
      <w:r>
        <w:t>Track Name: Always in My Head</w:t>
      </w:r>
    </w:p>
    <w:p w14:paraId="4D36342F" w14:textId="77777777" w:rsidR="00F47071" w:rsidRDefault="00000000">
      <w:r>
        <w:t>Lyrics:</w:t>
      </w:r>
    </w:p>
    <w:p w14:paraId="337CBC7A" w14:textId="77777777" w:rsidR="00F47071" w:rsidRDefault="00000000">
      <w:r>
        <w:t>I think of you</w:t>
      </w:r>
      <w:r>
        <w:br/>
        <w:t>♪</w:t>
      </w:r>
      <w:r>
        <w:br/>
        <w:t>I haven't slept</w:t>
      </w:r>
      <w:r>
        <w:br/>
        <w:t>♪</w:t>
      </w:r>
      <w:r>
        <w:br/>
        <w:t>I think, I do</w:t>
      </w:r>
      <w:r>
        <w:br/>
        <w:t>But, I don't forget</w:t>
      </w:r>
      <w:r>
        <w:br/>
        <w:t>My body moves</w:t>
      </w:r>
      <w:r>
        <w:br/>
        <w:t>Goes where I will</w:t>
      </w:r>
      <w:r>
        <w:br/>
        <w:t>But though I try my heart stays still</w:t>
      </w:r>
      <w:r>
        <w:br/>
        <w:t>It never moves</w:t>
      </w:r>
      <w:r>
        <w:br/>
        <w:t>Just won't be led</w:t>
      </w:r>
      <w:r>
        <w:br/>
        <w:t>And so my mouth waters, to be fed</w:t>
      </w:r>
      <w:r>
        <w:br/>
        <w:t>And you're always in my head</w:t>
      </w:r>
      <w:r>
        <w:br/>
        <w:t>You're always in my head</w:t>
      </w:r>
      <w:r>
        <w:br/>
        <w:t>You're always in my head</w:t>
      </w:r>
      <w:r>
        <w:br/>
        <w:t>You're always in my head</w:t>
      </w:r>
      <w:r>
        <w:br/>
        <w:t>♪</w:t>
      </w:r>
      <w:r>
        <w:br/>
        <w:t>You're always in my head</w:t>
      </w:r>
      <w:r>
        <w:br/>
        <w:t>Always in my head</w:t>
      </w:r>
      <w:r>
        <w:br/>
        <w:t>Always in my...</w:t>
      </w:r>
      <w:r>
        <w:br/>
        <w:t>This, I guess</w:t>
      </w:r>
      <w:r>
        <w:br/>
        <w:t>Is to tell you, you're chosen out from the rest</w:t>
      </w:r>
    </w:p>
    <w:p w14:paraId="53576026" w14:textId="77777777" w:rsidR="00F47071" w:rsidRDefault="00000000">
      <w:r>
        <w:br w:type="page"/>
      </w:r>
    </w:p>
    <w:p w14:paraId="5A1064C0" w14:textId="77777777" w:rsidR="00F47071" w:rsidRDefault="00000000">
      <w:pPr>
        <w:pStyle w:val="Heading1"/>
      </w:pPr>
      <w:r>
        <w:lastRenderedPageBreak/>
        <w:t>Track 60</w:t>
      </w:r>
    </w:p>
    <w:p w14:paraId="41F5F683" w14:textId="77777777" w:rsidR="00F47071" w:rsidRDefault="00000000">
      <w:r>
        <w:t>Album Number: 6</w:t>
      </w:r>
    </w:p>
    <w:p w14:paraId="13FED47D" w14:textId="77777777" w:rsidR="00F47071" w:rsidRDefault="00000000">
      <w:r>
        <w:t>Album Name: Ghost Stories</w:t>
      </w:r>
    </w:p>
    <w:p w14:paraId="322A6B2B" w14:textId="77777777" w:rsidR="00F47071" w:rsidRDefault="00000000">
      <w:r>
        <w:t>Album Release Date: 2014</w:t>
      </w:r>
    </w:p>
    <w:p w14:paraId="205E2D76" w14:textId="77777777" w:rsidR="00F47071" w:rsidRDefault="00000000">
      <w:r>
        <w:t>Track Number: 2</w:t>
      </w:r>
    </w:p>
    <w:p w14:paraId="5802BD5D" w14:textId="77777777" w:rsidR="00F47071" w:rsidRDefault="00000000">
      <w:r>
        <w:t>Track Name: Magic</w:t>
      </w:r>
    </w:p>
    <w:p w14:paraId="7C278D25" w14:textId="77777777" w:rsidR="00F47071" w:rsidRDefault="00000000">
      <w:r>
        <w:t>Lyrics:</w:t>
      </w:r>
    </w:p>
    <w:p w14:paraId="145EC805" w14:textId="77777777" w:rsidR="00F47071" w:rsidRDefault="00000000">
      <w:r>
        <w:t>Call it magic</w:t>
      </w:r>
      <w:r>
        <w:br/>
        <w:t>Call it true</w:t>
      </w:r>
      <w:r>
        <w:br/>
        <w:t>I call it magic</w:t>
      </w:r>
      <w:r>
        <w:br/>
        <w:t>When I'm with you</w:t>
      </w:r>
      <w:r>
        <w:br/>
        <w:t>And I just got broken</w:t>
      </w:r>
      <w:r>
        <w:br/>
        <w:t>Broken into two</w:t>
      </w:r>
      <w:r>
        <w:br/>
        <w:t>Still I call it magic</w:t>
      </w:r>
      <w:r>
        <w:br/>
        <w:t>When I'm next to you</w:t>
      </w:r>
      <w:r>
        <w:br/>
        <w:t>♪</w:t>
      </w:r>
      <w:r>
        <w:br/>
        <w:t>And I don't, and I don't, and I don't, and I don't</w:t>
      </w:r>
      <w:r>
        <w:br/>
        <w:t>No, I don't, it's true</w:t>
      </w:r>
      <w:r>
        <w:br/>
        <w:t>No, I don't, no, I don't, no, I don't, no, I don't</w:t>
      </w:r>
      <w:r>
        <w:br/>
        <w:t>Want anybody else but you</w:t>
      </w:r>
      <w:r>
        <w:br/>
        <w:t>No, I don't, no, I don't, no, I don't, no, I don't</w:t>
      </w:r>
      <w:r>
        <w:br/>
        <w:t>No, I don't, it's true</w:t>
      </w:r>
      <w:r>
        <w:br/>
        <w:t>No, I don't, no, I don't, no, I don't, no, I don't</w:t>
      </w:r>
      <w:r>
        <w:br/>
        <w:t>Want anybody else but you</w:t>
      </w:r>
      <w:r>
        <w:br/>
        <w:t>Ooh-ooh, ooh, ooh</w:t>
      </w:r>
      <w:r>
        <w:br/>
        <w:t>Call it magic</w:t>
      </w:r>
      <w:r>
        <w:br/>
        <w:t>Cut me into two</w:t>
      </w:r>
      <w:r>
        <w:br/>
        <w:t>And with all your magic</w:t>
      </w:r>
      <w:r>
        <w:br/>
        <w:t>I disappear from view</w:t>
      </w:r>
      <w:r>
        <w:br/>
        <w:t>And I can't get over</w:t>
      </w:r>
      <w:r>
        <w:br/>
        <w:t>Can't get over you</w:t>
      </w:r>
      <w:r>
        <w:br/>
        <w:t>Still I call it magic</w:t>
      </w:r>
      <w:r>
        <w:br/>
        <w:t>Such a precious jewel</w:t>
      </w:r>
      <w:r>
        <w:br/>
        <w:t>And I don't, and I don't, and I don't, and I don't</w:t>
      </w:r>
      <w:r>
        <w:br/>
        <w:t>No, I don't, it's true</w:t>
      </w:r>
      <w:r>
        <w:br/>
        <w:t>No, I don't, no, I don't, no, I don't, no, I don't</w:t>
      </w:r>
      <w:r>
        <w:br/>
        <w:t>Want anybody else but you</w:t>
      </w:r>
      <w:r>
        <w:br/>
        <w:t>No, I don't, no, I don't, no, I don't, no, I don't</w:t>
      </w:r>
      <w:r>
        <w:br/>
        <w:t>No, I don't, it's true</w:t>
      </w:r>
      <w:r>
        <w:br/>
      </w:r>
      <w:r>
        <w:lastRenderedPageBreak/>
        <w:t>No, I don't, no, I don't, no, I don't, no, I don't</w:t>
      </w:r>
      <w:r>
        <w:br/>
        <w:t>Want anybody else but you</w:t>
      </w:r>
      <w:r>
        <w:br/>
        <w:t>Wanna fall</w:t>
      </w:r>
      <w:r>
        <w:br/>
        <w:t>Fall so far</w:t>
      </w:r>
      <w:r>
        <w:br/>
        <w:t>I wanna fall</w:t>
      </w:r>
      <w:r>
        <w:br/>
        <w:t>Fall so hard</w:t>
      </w:r>
      <w:r>
        <w:br/>
        <w:t>And I call it magic</w:t>
      </w:r>
      <w:r>
        <w:br/>
        <w:t>And I call it true</w:t>
      </w:r>
      <w:r>
        <w:br/>
        <w:t>I call it ma-, ma-ma-magic</w:t>
      </w:r>
      <w:r>
        <w:br/>
        <w:t>Ooh-ooh, ooh, ooh</w:t>
      </w:r>
      <w:r>
        <w:br/>
        <w:t>Ooh-ooh, ooh, ooh</w:t>
      </w:r>
      <w:r>
        <w:br/>
        <w:t>Ooh-ooh, ooh, ooh</w:t>
      </w:r>
      <w:r>
        <w:br/>
        <w:t>Ooh-ooh, ooh, ooh</w:t>
      </w:r>
      <w:r>
        <w:br/>
        <w:t>And if you were to ask me</w:t>
      </w:r>
      <w:r>
        <w:br/>
        <w:t>After all that we've been through</w:t>
      </w:r>
      <w:r>
        <w:br/>
        <w:t>"Still believe in magic?"</w:t>
      </w:r>
      <w:r>
        <w:br/>
        <w:t>Oh, yes, I do</w:t>
      </w:r>
      <w:r>
        <w:br/>
        <w:t>Oh, yes, I do</w:t>
      </w:r>
      <w:r>
        <w:br/>
        <w:t>Oh, yes, I do</w:t>
      </w:r>
      <w:r>
        <w:br/>
        <w:t>Oh, yes, I do</w:t>
      </w:r>
      <w:r>
        <w:br/>
        <w:t>Of course, I do</w:t>
      </w:r>
    </w:p>
    <w:p w14:paraId="132C19CC" w14:textId="77777777" w:rsidR="00F47071" w:rsidRDefault="00000000">
      <w:r>
        <w:br w:type="page"/>
      </w:r>
    </w:p>
    <w:p w14:paraId="1DE66082" w14:textId="77777777" w:rsidR="00F47071" w:rsidRDefault="00000000">
      <w:pPr>
        <w:pStyle w:val="Heading1"/>
      </w:pPr>
      <w:r>
        <w:lastRenderedPageBreak/>
        <w:t>Track 61</w:t>
      </w:r>
    </w:p>
    <w:p w14:paraId="2A1113F3" w14:textId="77777777" w:rsidR="00F47071" w:rsidRDefault="00000000">
      <w:r>
        <w:t>Album Number: 6</w:t>
      </w:r>
    </w:p>
    <w:p w14:paraId="6C371802" w14:textId="77777777" w:rsidR="00F47071" w:rsidRDefault="00000000">
      <w:r>
        <w:t>Album Name: Ghost Stories</w:t>
      </w:r>
    </w:p>
    <w:p w14:paraId="18A0F08D" w14:textId="77777777" w:rsidR="00F47071" w:rsidRDefault="00000000">
      <w:r>
        <w:t>Album Release Date: 2014</w:t>
      </w:r>
    </w:p>
    <w:p w14:paraId="71391362" w14:textId="77777777" w:rsidR="00F47071" w:rsidRDefault="00000000">
      <w:r>
        <w:t>Track Number: 3</w:t>
      </w:r>
    </w:p>
    <w:p w14:paraId="35A97F5A" w14:textId="77777777" w:rsidR="00F47071" w:rsidRDefault="00000000">
      <w:r>
        <w:t>Track Name: Ink</w:t>
      </w:r>
    </w:p>
    <w:p w14:paraId="42877723" w14:textId="77777777" w:rsidR="00F47071" w:rsidRDefault="00000000">
      <w:r>
        <w:t>Lyrics:</w:t>
      </w:r>
    </w:p>
    <w:p w14:paraId="61F25294" w14:textId="77777777" w:rsidR="00F47071" w:rsidRDefault="00000000">
      <w:r>
        <w:t>Got a tattoo said "together thru life"</w:t>
      </w:r>
      <w:r>
        <w:br/>
        <w:t>♪</w:t>
      </w:r>
      <w:r>
        <w:br/>
        <w:t>Carved in your name with my pocket knife</w:t>
      </w:r>
      <w:r>
        <w:br/>
        <w:t>♪</w:t>
      </w:r>
      <w:r>
        <w:br/>
        <w:t>And you wonder when you wake up</w:t>
      </w:r>
      <w:r>
        <w:br/>
        <w:t>Will it be alright? Oh, oh, oh, oh, oh</w:t>
      </w:r>
      <w:r>
        <w:br/>
        <w:t>Feels like there's something broken inside</w:t>
      </w:r>
      <w:r>
        <w:br/>
        <w:t>All I know</w:t>
      </w:r>
      <w:r>
        <w:br/>
        <w:t>All I know</w:t>
      </w:r>
      <w:r>
        <w:br/>
        <w:t>Is that I'm lost</w:t>
      </w:r>
      <w:r>
        <w:br/>
        <w:t>Whenever you go</w:t>
      </w:r>
      <w:r>
        <w:br/>
        <w:t>All I know</w:t>
      </w:r>
      <w:r>
        <w:br/>
        <w:t>Is that I love you so</w:t>
      </w:r>
      <w:r>
        <w:br/>
        <w:t>So much that it hurts</w:t>
      </w:r>
      <w:r>
        <w:br/>
        <w:t>♪</w:t>
      </w:r>
      <w:r>
        <w:br/>
        <w:t>Got a tattoo and the pain's alright, ooh, ooh</w:t>
      </w:r>
      <w:r>
        <w:br/>
        <w:t>Just want a way of keeping you inside (oh, oh)</w:t>
      </w:r>
      <w:r>
        <w:br/>
        <w:t>All I know</w:t>
      </w:r>
      <w:r>
        <w:br/>
        <w:t>All I know</w:t>
      </w:r>
      <w:r>
        <w:br/>
        <w:t>Is that I'm lost</w:t>
      </w:r>
      <w:r>
        <w:br/>
        <w:t>In your fire below</w:t>
      </w:r>
      <w:r>
        <w:br/>
        <w:t>All I know</w:t>
      </w:r>
      <w:r>
        <w:br/>
        <w:t>Is that I love you so</w:t>
      </w:r>
      <w:r>
        <w:br/>
        <w:t>So much that it hurts</w:t>
      </w:r>
      <w:r>
        <w:br/>
        <w:t>I see the road begin to climb</w:t>
      </w:r>
      <w:r>
        <w:br/>
        <w:t>♪</w:t>
      </w:r>
      <w:r>
        <w:br/>
        <w:t>I see your stars begin to shine</w:t>
      </w:r>
      <w:r>
        <w:br/>
        <w:t>♪</w:t>
      </w:r>
      <w:r>
        <w:br/>
        <w:t>I see your colours and I'm dying of thirst</w:t>
      </w:r>
      <w:r>
        <w:br/>
        <w:t>All I know</w:t>
      </w:r>
      <w:r>
        <w:br/>
        <w:t>Is that I love you so</w:t>
      </w:r>
      <w:r>
        <w:br/>
      </w:r>
      <w:r>
        <w:lastRenderedPageBreak/>
        <w:t>So much that it hurts</w:t>
      </w:r>
      <w:r>
        <w:br/>
        <w:t>♪</w:t>
      </w:r>
      <w:r>
        <w:br/>
        <w:t>Oh, yeah, yeah, yeah</w:t>
      </w:r>
      <w:r>
        <w:br/>
        <w:t>♪</w:t>
      </w:r>
      <w:r>
        <w:br/>
        <w:t>So much that it hurts</w:t>
      </w:r>
      <w:r>
        <w:br/>
        <w:t>♪</w:t>
      </w:r>
      <w:r>
        <w:br/>
        <w:t>So much that it hurts</w:t>
      </w:r>
    </w:p>
    <w:p w14:paraId="2856E1F1" w14:textId="77777777" w:rsidR="00F47071" w:rsidRDefault="00000000">
      <w:r>
        <w:br w:type="page"/>
      </w:r>
    </w:p>
    <w:p w14:paraId="28269CCA" w14:textId="77777777" w:rsidR="00F47071" w:rsidRDefault="00000000">
      <w:pPr>
        <w:pStyle w:val="Heading1"/>
      </w:pPr>
      <w:r>
        <w:lastRenderedPageBreak/>
        <w:t>Track 62</w:t>
      </w:r>
    </w:p>
    <w:p w14:paraId="6C59BABC" w14:textId="77777777" w:rsidR="00F47071" w:rsidRDefault="00000000">
      <w:r>
        <w:t>Album Number: 6</w:t>
      </w:r>
    </w:p>
    <w:p w14:paraId="495DB7D5" w14:textId="77777777" w:rsidR="00F47071" w:rsidRDefault="00000000">
      <w:r>
        <w:t>Album Name: Ghost Stories</w:t>
      </w:r>
    </w:p>
    <w:p w14:paraId="2B6231D5" w14:textId="77777777" w:rsidR="00F47071" w:rsidRDefault="00000000">
      <w:r>
        <w:t>Album Release Date: 2014</w:t>
      </w:r>
    </w:p>
    <w:p w14:paraId="711E8ED8" w14:textId="77777777" w:rsidR="00F47071" w:rsidRDefault="00000000">
      <w:r>
        <w:t>Track Number: 4</w:t>
      </w:r>
    </w:p>
    <w:p w14:paraId="3C5AE5D6" w14:textId="77777777" w:rsidR="00F47071" w:rsidRDefault="00000000">
      <w:r>
        <w:t>Track Name: True Love</w:t>
      </w:r>
    </w:p>
    <w:p w14:paraId="063015D7" w14:textId="77777777" w:rsidR="00F47071" w:rsidRDefault="00000000">
      <w:r>
        <w:t>Lyrics:</w:t>
      </w:r>
    </w:p>
    <w:p w14:paraId="7DC29D70" w14:textId="77777777" w:rsidR="00F47071" w:rsidRDefault="00000000">
      <w:r>
        <w:t>For a second, I was in control</w:t>
      </w:r>
      <w:r>
        <w:br/>
        <w:t>I had it once, I lost it though</w:t>
      </w:r>
      <w:r>
        <w:br/>
        <w:t>And all along the fire below</w:t>
      </w:r>
      <w:r>
        <w:br/>
        <w:t>Would rise</w:t>
      </w:r>
      <w:r>
        <w:br/>
        <w:t>And I wish you could have let me know</w:t>
      </w:r>
      <w:r>
        <w:br/>
        <w:t>What's really going on below</w:t>
      </w:r>
      <w:r>
        <w:br/>
        <w:t>I've lost you now, you let me go</w:t>
      </w:r>
      <w:r>
        <w:br/>
        <w:t>But one last time</w:t>
      </w:r>
      <w:r>
        <w:br/>
        <w:t>Tell me you love me</w:t>
      </w:r>
      <w:r>
        <w:br/>
        <w:t>If you don't then lie</w:t>
      </w:r>
      <w:r>
        <w:br/>
        <w:t>Lie to me</w:t>
      </w:r>
      <w:r>
        <w:br/>
        <w:t>♪</w:t>
      </w:r>
      <w:r>
        <w:br/>
        <w:t>Remember once upon a time</w:t>
      </w:r>
      <w:r>
        <w:br/>
        <w:t>When I was yours, and you were blind</w:t>
      </w:r>
      <w:r>
        <w:br/>
        <w:t>The fire would sparkle in your eyes and mine</w:t>
      </w:r>
      <w:r>
        <w:br/>
        <w:t>So tell me you love me</w:t>
      </w:r>
      <w:r>
        <w:br/>
        <w:t>If you don't then lie</w:t>
      </w:r>
      <w:r>
        <w:br/>
        <w:t>Oh, lie to me</w:t>
      </w:r>
      <w:r>
        <w:br/>
        <w:t>Just tell me you love me</w:t>
      </w:r>
      <w:r>
        <w:br/>
        <w:t>If you don't then lie</w:t>
      </w:r>
      <w:r>
        <w:br/>
        <w:t>Oh, lie to me</w:t>
      </w:r>
      <w:r>
        <w:br/>
        <w:t>If you don't then lie</w:t>
      </w:r>
      <w:r>
        <w:br/>
        <w:t>Oh, lie to me</w:t>
      </w:r>
      <w:r>
        <w:br/>
        <w:t>And call it true, call it true love</w:t>
      </w:r>
      <w:r>
        <w:br/>
        <w:t>Call it true, call it true love</w:t>
      </w:r>
      <w:r>
        <w:br/>
        <w:t>♪</w:t>
      </w:r>
      <w:r>
        <w:br/>
        <w:t>Ah-ah, woo-ooh</w:t>
      </w:r>
      <w:r>
        <w:br/>
        <w:t>Ah-ah, woo-ooh</w:t>
      </w:r>
      <w:r>
        <w:br/>
        <w:t>♪</w:t>
      </w:r>
      <w:r>
        <w:br/>
        <w:t>Ah-ah, woo-ooh</w:t>
      </w:r>
      <w:r>
        <w:br/>
        <w:t>Ah-ah, ah-ah, ah-ah, ah-ah, woo-ooh</w:t>
      </w:r>
    </w:p>
    <w:p w14:paraId="2E1EC4B4" w14:textId="77777777" w:rsidR="00F47071" w:rsidRDefault="00000000">
      <w:r>
        <w:lastRenderedPageBreak/>
        <w:br w:type="page"/>
      </w:r>
    </w:p>
    <w:p w14:paraId="6D6D0055" w14:textId="77777777" w:rsidR="00F47071" w:rsidRDefault="00000000">
      <w:pPr>
        <w:pStyle w:val="Heading1"/>
      </w:pPr>
      <w:r>
        <w:lastRenderedPageBreak/>
        <w:t>Track 63</w:t>
      </w:r>
    </w:p>
    <w:p w14:paraId="09B2C002" w14:textId="77777777" w:rsidR="00F47071" w:rsidRDefault="00000000">
      <w:r>
        <w:t>Album Number: 6</w:t>
      </w:r>
    </w:p>
    <w:p w14:paraId="297CBB69" w14:textId="77777777" w:rsidR="00F47071" w:rsidRDefault="00000000">
      <w:r>
        <w:t>Album Name: Ghost Stories</w:t>
      </w:r>
    </w:p>
    <w:p w14:paraId="312E64D7" w14:textId="77777777" w:rsidR="00F47071" w:rsidRDefault="00000000">
      <w:r>
        <w:t>Album Release Date: 2014</w:t>
      </w:r>
    </w:p>
    <w:p w14:paraId="5BDF60B3" w14:textId="77777777" w:rsidR="00F47071" w:rsidRDefault="00000000">
      <w:r>
        <w:t>Track Number: 5</w:t>
      </w:r>
    </w:p>
    <w:p w14:paraId="238D8FA4" w14:textId="77777777" w:rsidR="00F47071" w:rsidRDefault="00000000">
      <w:r>
        <w:t>Track Name: Midnight</w:t>
      </w:r>
    </w:p>
    <w:p w14:paraId="08CC4D8A" w14:textId="77777777" w:rsidR="00F47071" w:rsidRDefault="00000000">
      <w:r>
        <w:t>Lyrics:</w:t>
      </w:r>
    </w:p>
    <w:p w14:paraId="20C75B23" w14:textId="77777777" w:rsidR="00F47071" w:rsidRDefault="00000000">
      <w:r>
        <w:t>In the darkness before the dawn</w:t>
      </w:r>
      <w:r>
        <w:br/>
        <w:t>In the swirling of this storm</w:t>
      </w:r>
      <w:r>
        <w:br/>
        <w:t>When I'm rolling with the punches and hope is gone</w:t>
      </w:r>
      <w:r>
        <w:br/>
        <w:t>Leave a light, a light on</w:t>
      </w:r>
      <w:r>
        <w:br/>
        <w:t>♪</w:t>
      </w:r>
      <w:r>
        <w:br/>
        <w:t>Millions of miles from home</w:t>
      </w:r>
      <w:r>
        <w:br/>
        <w:t>In the swirling swimming on</w:t>
      </w:r>
      <w:r>
        <w:br/>
        <w:t>When I'm rolling with the thunder but bleed from thorns</w:t>
      </w:r>
      <w:r>
        <w:br/>
        <w:t>Leave a light, a light on</w:t>
      </w:r>
      <w:r>
        <w:br/>
        <w:t>Leave a light, a light on</w:t>
      </w:r>
      <w:r>
        <w:br/>
        <w:t>♪</w:t>
      </w:r>
      <w:r>
        <w:br/>
        <w:t>Ooooh-ah</w:t>
      </w:r>
      <w:r>
        <w:br/>
        <w:t>Ooooh-oh</w:t>
      </w:r>
      <w:r>
        <w:br/>
        <w:t>Ooooh-oh</w:t>
      </w:r>
      <w:r>
        <w:br/>
        <w:t>Ooooh-ah</w:t>
      </w:r>
      <w:r>
        <w:br/>
        <w:t>♪</w:t>
      </w:r>
      <w:r>
        <w:br/>
        <w:t>Leave a light, a light on</w:t>
      </w:r>
      <w:r>
        <w:br/>
        <w:t>Leave a light, a light on</w:t>
      </w:r>
      <w:r>
        <w:br/>
        <w:t>♪</w:t>
      </w:r>
      <w:r>
        <w:br/>
        <w:t>In the darkness before the dawn</w:t>
      </w:r>
      <w:r>
        <w:br/>
        <w:t>In the darkness before the dawn</w:t>
      </w:r>
      <w:r>
        <w:br/>
        <w:t>Leave a light, a light on</w:t>
      </w:r>
      <w:r>
        <w:br/>
        <w:t>Leave a light, a light on</w:t>
      </w:r>
    </w:p>
    <w:p w14:paraId="1B000371" w14:textId="77777777" w:rsidR="00F47071" w:rsidRDefault="00000000">
      <w:r>
        <w:br w:type="page"/>
      </w:r>
    </w:p>
    <w:p w14:paraId="6A90C297" w14:textId="77777777" w:rsidR="00F47071" w:rsidRDefault="00000000">
      <w:pPr>
        <w:pStyle w:val="Heading1"/>
      </w:pPr>
      <w:r>
        <w:lastRenderedPageBreak/>
        <w:t>Track 64</w:t>
      </w:r>
    </w:p>
    <w:p w14:paraId="4E861211" w14:textId="77777777" w:rsidR="00F47071" w:rsidRDefault="00000000">
      <w:r>
        <w:t>Album Number: 6</w:t>
      </w:r>
    </w:p>
    <w:p w14:paraId="086FEFA5" w14:textId="77777777" w:rsidR="00F47071" w:rsidRDefault="00000000">
      <w:r>
        <w:t>Album Name: Ghost Stories</w:t>
      </w:r>
    </w:p>
    <w:p w14:paraId="49493BC5" w14:textId="77777777" w:rsidR="00F47071" w:rsidRDefault="00000000">
      <w:r>
        <w:t>Album Release Date: 2014</w:t>
      </w:r>
    </w:p>
    <w:p w14:paraId="1986E290" w14:textId="77777777" w:rsidR="00F47071" w:rsidRDefault="00000000">
      <w:r>
        <w:t>Track Number: 6</w:t>
      </w:r>
    </w:p>
    <w:p w14:paraId="66AE7AAA" w14:textId="77777777" w:rsidR="00F47071" w:rsidRDefault="00000000">
      <w:r>
        <w:t>Track Name: Another's Arms</w:t>
      </w:r>
    </w:p>
    <w:p w14:paraId="4EA4A91E" w14:textId="77777777" w:rsidR="00F47071" w:rsidRDefault="00000000">
      <w:r>
        <w:t>Lyrics:</w:t>
      </w:r>
    </w:p>
    <w:p w14:paraId="1DF8CA2E" w14:textId="77777777" w:rsidR="00F47071" w:rsidRDefault="00000000">
      <w:r>
        <w:t>Late night watching TV</w:t>
      </w:r>
      <w:r>
        <w:br/>
        <w:t>Used to be here beside me</w:t>
      </w:r>
      <w:r>
        <w:br/>
        <w:t>Used to be your arms around me</w:t>
      </w:r>
      <w:r>
        <w:br/>
        <w:t>Your body on my body</w:t>
      </w:r>
      <w:r>
        <w:br/>
        <w:t>When the world means nothing to me</w:t>
      </w:r>
      <w:r>
        <w:br/>
        <w:t>Another's arms</w:t>
      </w:r>
      <w:r>
        <w:br/>
        <w:t>Another's arms</w:t>
      </w:r>
      <w:r>
        <w:br/>
        <w:t>When the pain just rips right through me</w:t>
      </w:r>
      <w:r>
        <w:br/>
        <w:t>Another's arms</w:t>
      </w:r>
      <w:r>
        <w:br/>
        <w:t>Another's arms</w:t>
      </w:r>
      <w:r>
        <w:br/>
        <w:t>♪</w:t>
      </w:r>
      <w:r>
        <w:br/>
        <w:t>Late night watching TV</w:t>
      </w:r>
      <w:r>
        <w:br/>
        <w:t>Used to be you here beside me</w:t>
      </w:r>
      <w:r>
        <w:br/>
        <w:t>Is there someone there to reach me?</w:t>
      </w:r>
      <w:r>
        <w:br/>
        <w:t>Someone there to find me?</w:t>
      </w:r>
      <w:r>
        <w:br/>
        <w:t>When the pain just rips right through me</w:t>
      </w:r>
      <w:r>
        <w:br/>
        <w:t>Another's arms</w:t>
      </w:r>
      <w:r>
        <w:br/>
        <w:t>Another's arms</w:t>
      </w:r>
      <w:r>
        <w:br/>
        <w:t>And that's just torture to me</w:t>
      </w:r>
      <w:r>
        <w:br/>
        <w:t>Another's arms</w:t>
      </w:r>
      <w:r>
        <w:br/>
        <w:t>Another's arms</w:t>
      </w:r>
      <w:r>
        <w:br/>
        <w:t>Pull yourself into me</w:t>
      </w:r>
      <w:r>
        <w:br/>
        <w:t>Another's arms</w:t>
      </w:r>
      <w:r>
        <w:br/>
        <w:t>Another's arms</w:t>
      </w:r>
      <w:r>
        <w:br/>
        <w:t>When the world means nothing to me</w:t>
      </w:r>
      <w:r>
        <w:br/>
        <w:t>Another's arms</w:t>
      </w:r>
      <w:r>
        <w:br/>
        <w:t>Another's arms</w:t>
      </w:r>
      <w:r>
        <w:br/>
        <w:t>♪</w:t>
      </w:r>
      <w:r>
        <w:br/>
        <w:t>Got to pull you close into me</w:t>
      </w:r>
      <w:r>
        <w:br/>
        <w:t>Another's arms</w:t>
      </w:r>
      <w:r>
        <w:br/>
        <w:t>Another's arms</w:t>
      </w:r>
      <w:r>
        <w:br/>
        <w:t>Pull yourself right through me</w:t>
      </w:r>
      <w:r>
        <w:br/>
      </w:r>
      <w:r>
        <w:lastRenderedPageBreak/>
        <w:t>Another's arms</w:t>
      </w:r>
      <w:r>
        <w:br/>
        <w:t>Another's arms</w:t>
      </w:r>
      <w:r>
        <w:br/>
        <w:t>♪</w:t>
      </w:r>
      <w:r>
        <w:br/>
        <w:t>Late night watching TV</w:t>
      </w:r>
      <w:r>
        <w:br/>
        <w:t>Wish that you were here beside me</w:t>
      </w:r>
      <w:r>
        <w:br/>
        <w:t>Wish that your arms were around me</w:t>
      </w:r>
      <w:r>
        <w:br/>
        <w:t>Your body on my body</w:t>
      </w:r>
    </w:p>
    <w:p w14:paraId="6C70F7DD" w14:textId="77777777" w:rsidR="00F47071" w:rsidRDefault="00000000">
      <w:r>
        <w:br w:type="page"/>
      </w:r>
    </w:p>
    <w:p w14:paraId="44E1B91E" w14:textId="77777777" w:rsidR="00F47071" w:rsidRDefault="00000000">
      <w:pPr>
        <w:pStyle w:val="Heading1"/>
      </w:pPr>
      <w:r>
        <w:lastRenderedPageBreak/>
        <w:t>Track 65</w:t>
      </w:r>
    </w:p>
    <w:p w14:paraId="22879A07" w14:textId="77777777" w:rsidR="00F47071" w:rsidRDefault="00000000">
      <w:r>
        <w:t>Album Number: 6</w:t>
      </w:r>
    </w:p>
    <w:p w14:paraId="472CC81F" w14:textId="77777777" w:rsidR="00F47071" w:rsidRDefault="00000000">
      <w:r>
        <w:t>Album Name: Ghost Stories</w:t>
      </w:r>
    </w:p>
    <w:p w14:paraId="1C063557" w14:textId="77777777" w:rsidR="00F47071" w:rsidRDefault="00000000">
      <w:r>
        <w:t>Album Release Date: 2014</w:t>
      </w:r>
    </w:p>
    <w:p w14:paraId="3539098C" w14:textId="77777777" w:rsidR="00F47071" w:rsidRDefault="00000000">
      <w:r>
        <w:t>Track Number: 7</w:t>
      </w:r>
    </w:p>
    <w:p w14:paraId="68300983" w14:textId="77777777" w:rsidR="00F47071" w:rsidRDefault="00000000">
      <w:r>
        <w:t>Track Name: Oceans</w:t>
      </w:r>
    </w:p>
    <w:p w14:paraId="15E9D5A3" w14:textId="77777777" w:rsidR="00F47071" w:rsidRDefault="00000000">
      <w:r>
        <w:t>Lyrics:</w:t>
      </w:r>
    </w:p>
    <w:p w14:paraId="46B58909" w14:textId="77777777" w:rsidR="00F47071" w:rsidRDefault="00000000">
      <w:r>
        <w:t>Wait for your call, love</w:t>
      </w:r>
      <w:r>
        <w:br/>
        <w:t>The call never came</w:t>
      </w:r>
      <w:r>
        <w:br/>
        <w:t>Ready to fall up</w:t>
      </w:r>
      <w:r>
        <w:br/>
        <w:t>Ready to claim</w:t>
      </w:r>
      <w:r>
        <w:br/>
        <w:t>I'm ready for it all, love</w:t>
      </w:r>
      <w:r>
        <w:br/>
        <w:t>Ready for the pain</w:t>
      </w:r>
      <w:r>
        <w:br/>
        <w:t>Meet under sun and</w:t>
      </w:r>
      <w:r>
        <w:br/>
        <w:t>Meet me again</w:t>
      </w:r>
      <w:r>
        <w:br/>
        <w:t>In the rain</w:t>
      </w:r>
      <w:r>
        <w:br/>
        <w:t>In the rain</w:t>
      </w:r>
      <w:r>
        <w:br/>
        <w:t>♪</w:t>
      </w:r>
      <w:r>
        <w:br/>
        <w:t>In the rain</w:t>
      </w:r>
      <w:r>
        <w:br/>
        <w:t>The rain</w:t>
      </w:r>
      <w:r>
        <w:br/>
        <w:t>♪</w:t>
      </w:r>
      <w:r>
        <w:br/>
        <w:t>Behind the walls, love</w:t>
      </w:r>
      <w:r>
        <w:br/>
        <w:t>I'm trying to change</w:t>
      </w:r>
      <w:r>
        <w:br/>
        <w:t>And I'm ready for it all, love</w:t>
      </w:r>
      <w:r>
        <w:br/>
        <w:t>I'm ready for the change</w:t>
      </w:r>
      <w:r>
        <w:br/>
        <w:t>Meet me in blue sky</w:t>
      </w:r>
      <w:r>
        <w:br/>
        <w:t>Meet me again</w:t>
      </w:r>
      <w:r>
        <w:br/>
        <w:t>In the rain</w:t>
      </w:r>
      <w:r>
        <w:br/>
        <w:t>The rain</w:t>
      </w:r>
      <w:r>
        <w:br/>
        <w:t>The rain</w:t>
      </w:r>
      <w:r>
        <w:br/>
        <w:t>♪</w:t>
      </w:r>
      <w:r>
        <w:br/>
        <w:t>In the rain</w:t>
      </w:r>
      <w:r>
        <w:br/>
        <w:t>The rain</w:t>
      </w:r>
      <w:r>
        <w:br/>
        <w:t>♪</w:t>
      </w:r>
      <w:r>
        <w:br/>
        <w:t>You've got to find yourself alone in this world</w:t>
      </w:r>
      <w:r>
        <w:br/>
        <w:t>You've got to find yourself alone</w:t>
      </w:r>
      <w:r>
        <w:br/>
        <w:t>Ooh, ooh, ooh</w:t>
      </w:r>
    </w:p>
    <w:p w14:paraId="3D56E84D" w14:textId="77777777" w:rsidR="00F47071" w:rsidRDefault="00000000">
      <w:r>
        <w:br w:type="page"/>
      </w:r>
    </w:p>
    <w:p w14:paraId="4A1A9722" w14:textId="77777777" w:rsidR="00F47071" w:rsidRDefault="00000000">
      <w:pPr>
        <w:pStyle w:val="Heading1"/>
      </w:pPr>
      <w:r>
        <w:lastRenderedPageBreak/>
        <w:t>Track 66</w:t>
      </w:r>
    </w:p>
    <w:p w14:paraId="7924BFED" w14:textId="77777777" w:rsidR="00F47071" w:rsidRDefault="00000000">
      <w:r>
        <w:t>Album Number: 6</w:t>
      </w:r>
    </w:p>
    <w:p w14:paraId="11E3D95E" w14:textId="77777777" w:rsidR="00F47071" w:rsidRDefault="00000000">
      <w:r>
        <w:t>Album Name: Ghost Stories</w:t>
      </w:r>
    </w:p>
    <w:p w14:paraId="6D169EC6" w14:textId="77777777" w:rsidR="00F47071" w:rsidRDefault="00000000">
      <w:r>
        <w:t>Album Release Date: 2014</w:t>
      </w:r>
    </w:p>
    <w:p w14:paraId="17D5F18A" w14:textId="77777777" w:rsidR="00F47071" w:rsidRDefault="00000000">
      <w:r>
        <w:t>Track Number: 8</w:t>
      </w:r>
    </w:p>
    <w:p w14:paraId="05A00C49" w14:textId="77777777" w:rsidR="00F47071" w:rsidRDefault="00000000">
      <w:r>
        <w:t>Track Name: A Sky Full of Stars</w:t>
      </w:r>
    </w:p>
    <w:p w14:paraId="6803F521" w14:textId="77777777" w:rsidR="00F47071" w:rsidRDefault="00000000">
      <w:r>
        <w:t>Lyrics:</w:t>
      </w:r>
    </w:p>
    <w:p w14:paraId="7ADFDE0F" w14:textId="77777777" w:rsidR="00F47071" w:rsidRDefault="00000000">
      <w:r>
        <w:t>Cause you're a sky, 'cause you're a sky full of stars</w:t>
      </w:r>
      <w:r>
        <w:br/>
        <w:t>I'm gonna give you my heart</w:t>
      </w:r>
      <w:r>
        <w:br/>
        <w:t>'Cause you're a sky, 'cause you're a sky full of stars</w:t>
      </w:r>
      <w:r>
        <w:br/>
        <w:t>'Cause you light up the path</w:t>
      </w:r>
      <w:r>
        <w:br/>
        <w:t>I don't care, go on and tear me apart</w:t>
      </w:r>
      <w:r>
        <w:br/>
        <w:t>I don't care if you do, ooh-ooh, ooh</w:t>
      </w:r>
      <w:r>
        <w:br/>
        <w:t>'Cause in a sky, 'cause in a sky full of stars</w:t>
      </w:r>
      <w:r>
        <w:br/>
        <w:t>I think I saw you</w:t>
      </w:r>
      <w:r>
        <w:br/>
        <w:t>♪</w:t>
      </w:r>
      <w:r>
        <w:br/>
        <w:t>'Cause you're a sky, 'cause you're a sky full of stars</w:t>
      </w:r>
      <w:r>
        <w:br/>
        <w:t>I wanna die in your arms, oh, oh-oh</w:t>
      </w:r>
      <w:r>
        <w:br/>
        <w:t>'Cause you get lighter the more it gets dark</w:t>
      </w:r>
      <w:r>
        <w:br/>
        <w:t>I'm gonna give you my heart, oh</w:t>
      </w:r>
      <w:r>
        <w:br/>
        <w:t>I don't care, go on and tear me apart</w:t>
      </w:r>
      <w:r>
        <w:br/>
        <w:t>I don't care if you do, ooh-ooh, ooh</w:t>
      </w:r>
      <w:r>
        <w:br/>
        <w:t>'Cause in a sky, 'cause in a sky full of stars</w:t>
      </w:r>
      <w:r>
        <w:br/>
        <w:t>I think I see you</w:t>
      </w:r>
      <w:r>
        <w:br/>
        <w:t>I think I see you</w:t>
      </w:r>
      <w:r>
        <w:br/>
        <w:t>♪</w:t>
      </w:r>
      <w:r>
        <w:br/>
        <w:t>'Cause you're a sky, you're a sky full of stars</w:t>
      </w:r>
      <w:r>
        <w:br/>
        <w:t>Such a heavenly view</w:t>
      </w:r>
      <w:r>
        <w:br/>
        <w:t>You're such a heavenly view</w:t>
      </w:r>
      <w:r>
        <w:br/>
        <w:t>Yeah, yeah, yeah, ooh</w:t>
      </w:r>
    </w:p>
    <w:p w14:paraId="7956D4F0" w14:textId="77777777" w:rsidR="00F47071" w:rsidRDefault="00000000">
      <w:r>
        <w:br w:type="page"/>
      </w:r>
    </w:p>
    <w:p w14:paraId="1334062F" w14:textId="77777777" w:rsidR="00F47071" w:rsidRDefault="00000000">
      <w:pPr>
        <w:pStyle w:val="Heading1"/>
      </w:pPr>
      <w:r>
        <w:lastRenderedPageBreak/>
        <w:t>Track 67</w:t>
      </w:r>
    </w:p>
    <w:p w14:paraId="4DDDEA74" w14:textId="77777777" w:rsidR="00F47071" w:rsidRDefault="00000000">
      <w:r>
        <w:t>Album Number: 6</w:t>
      </w:r>
    </w:p>
    <w:p w14:paraId="55783284" w14:textId="77777777" w:rsidR="00F47071" w:rsidRDefault="00000000">
      <w:r>
        <w:t>Album Name: Ghost Stories</w:t>
      </w:r>
    </w:p>
    <w:p w14:paraId="7F36CBA4" w14:textId="77777777" w:rsidR="00F47071" w:rsidRDefault="00000000">
      <w:r>
        <w:t>Album Release Date: 2014</w:t>
      </w:r>
    </w:p>
    <w:p w14:paraId="742F3CAC" w14:textId="77777777" w:rsidR="00F47071" w:rsidRDefault="00000000">
      <w:r>
        <w:t>Track Number: 9</w:t>
      </w:r>
    </w:p>
    <w:p w14:paraId="53379A7A" w14:textId="77777777" w:rsidR="00F47071" w:rsidRDefault="00000000">
      <w:r>
        <w:t>Track Name: O</w:t>
      </w:r>
    </w:p>
    <w:p w14:paraId="172E2E3D" w14:textId="77777777" w:rsidR="00F47071" w:rsidRDefault="00000000">
      <w:r>
        <w:t>Lyrics:</w:t>
      </w:r>
    </w:p>
    <w:p w14:paraId="61B08D8F" w14:textId="77777777" w:rsidR="00F47071" w:rsidRDefault="00000000">
      <w:r>
        <w:t>A flock of birds, hovering above</w:t>
      </w:r>
      <w:r>
        <w:br/>
        <w:t>Just a flock of birds, that's how you think of love</w:t>
      </w:r>
      <w:r>
        <w:br/>
        <w:t>And I always look up to the sky</w:t>
      </w:r>
      <w:r>
        <w:br/>
        <w:t>Pray before the dawn</w:t>
      </w:r>
      <w:r>
        <w:br/>
        <w:t>'Cause they fly away</w:t>
      </w:r>
      <w:r>
        <w:br/>
        <w:t>Sometimes they arrive</w:t>
      </w:r>
      <w:r>
        <w:br/>
        <w:t>Sometimes they are gone</w:t>
      </w:r>
      <w:r>
        <w:br/>
        <w:t>They fly on</w:t>
      </w:r>
      <w:r>
        <w:br/>
        <w:t>♪</w:t>
      </w:r>
      <w:r>
        <w:br/>
        <w:t>A flock of birds, hovering above</w:t>
      </w:r>
      <w:r>
        <w:br/>
        <w:t>♪</w:t>
      </w:r>
      <w:r>
        <w:br/>
        <w:t>Into smoke I'm turned, and rise, following 'em up</w:t>
      </w:r>
      <w:r>
        <w:br/>
        <w:t>Still, I always look up to the sky</w:t>
      </w:r>
      <w:r>
        <w:br/>
        <w:t>Pray before the dawn</w:t>
      </w:r>
      <w:r>
        <w:br/>
        <w:t>'Cause they fly away</w:t>
      </w:r>
      <w:r>
        <w:br/>
        <w:t>One minute, they arrive</w:t>
      </w:r>
      <w:r>
        <w:br/>
        <w:t>Next, you know they're gone</w:t>
      </w:r>
      <w:r>
        <w:br/>
        <w:t>They fly on</w:t>
      </w:r>
      <w:r>
        <w:br/>
        <w:t>♪</w:t>
      </w:r>
      <w:r>
        <w:br/>
        <w:t>Fly on, on</w:t>
      </w:r>
      <w:r>
        <w:br/>
        <w:t>So fly on, ride through</w:t>
      </w:r>
      <w:r>
        <w:br/>
        <w:t>♪</w:t>
      </w:r>
      <w:r>
        <w:br/>
        <w:t>Maybe one day, I'll fly next to you</w:t>
      </w:r>
      <w:r>
        <w:br/>
        <w:t>Fly on, ride through</w:t>
      </w:r>
      <w:r>
        <w:br/>
        <w:t>♪</w:t>
      </w:r>
      <w:r>
        <w:br/>
        <w:t>Maybe one day, I can fly with you</w:t>
      </w:r>
      <w:r>
        <w:br/>
        <w:t>Fly on</w:t>
      </w:r>
      <w:r>
        <w:br/>
        <w:t>♪</w:t>
      </w:r>
      <w:r>
        <w:br/>
        <w:t>Fly on</w:t>
      </w:r>
      <w:r>
        <w:br/>
        <w:t>Fly on</w:t>
      </w:r>
      <w:r>
        <w:br/>
        <w:t>♪</w:t>
      </w:r>
      <w:r>
        <w:br/>
      </w:r>
      <w:r>
        <w:lastRenderedPageBreak/>
        <w:t>Don't ever let go</w:t>
      </w:r>
      <w:r>
        <w:br/>
        <w:t>♪</w:t>
      </w:r>
      <w:r>
        <w:br/>
        <w:t>Don't ever let go</w:t>
      </w:r>
      <w:r>
        <w:br/>
        <w:t>♪</w:t>
      </w:r>
      <w:r>
        <w:br/>
        <w:t>Don't ever let go</w:t>
      </w:r>
      <w:r>
        <w:br/>
        <w:t>Don't ever let go</w:t>
      </w:r>
    </w:p>
    <w:p w14:paraId="4D339804" w14:textId="77777777" w:rsidR="00F47071" w:rsidRDefault="00000000">
      <w:r>
        <w:br w:type="page"/>
      </w:r>
    </w:p>
    <w:p w14:paraId="4F5BAEF7" w14:textId="77777777" w:rsidR="00F47071" w:rsidRDefault="00000000">
      <w:pPr>
        <w:pStyle w:val="Heading1"/>
      </w:pPr>
      <w:r>
        <w:lastRenderedPageBreak/>
        <w:t>Track 68</w:t>
      </w:r>
    </w:p>
    <w:p w14:paraId="0B540796" w14:textId="77777777" w:rsidR="00F47071" w:rsidRDefault="00000000">
      <w:r>
        <w:t>Album Number: 7</w:t>
      </w:r>
    </w:p>
    <w:p w14:paraId="31B3AE67" w14:textId="77777777" w:rsidR="00F47071" w:rsidRDefault="00000000">
      <w:r>
        <w:t>Album Name: A Head Full of Dreams</w:t>
      </w:r>
    </w:p>
    <w:p w14:paraId="55368600" w14:textId="77777777" w:rsidR="00F47071" w:rsidRDefault="00000000">
      <w:r>
        <w:t>Album Release Date: 2015</w:t>
      </w:r>
    </w:p>
    <w:p w14:paraId="27BF8D03" w14:textId="77777777" w:rsidR="00F47071" w:rsidRDefault="00000000">
      <w:r>
        <w:t>Track Number: 1</w:t>
      </w:r>
    </w:p>
    <w:p w14:paraId="7A916BDA" w14:textId="77777777" w:rsidR="00F47071" w:rsidRDefault="00000000">
      <w:r>
        <w:t>Track Name: A Head Full of Dreams</w:t>
      </w:r>
    </w:p>
    <w:p w14:paraId="37E37A24" w14:textId="77777777" w:rsidR="00F47071" w:rsidRDefault="00000000">
      <w:r>
        <w:t>Lyrics:</w:t>
      </w:r>
    </w:p>
    <w:p w14:paraId="2CD178F1" w14:textId="77777777" w:rsidR="00F47071" w:rsidRDefault="00000000">
      <w:r>
        <w:t>Oh, I think I've landed</w:t>
      </w:r>
      <w:r>
        <w:br/>
        <w:t>In a world I hadn't seen</w:t>
      </w:r>
      <w:r>
        <w:br/>
        <w:t>When I'm feeling ordinary</w:t>
      </w:r>
      <w:r>
        <w:br/>
        <w:t>When I don't know what I mean</w:t>
      </w:r>
      <w:r>
        <w:br/>
        <w:t>Oh, I think I've landed</w:t>
      </w:r>
      <w:r>
        <w:br/>
        <w:t>Where there are miracles at work</w:t>
      </w:r>
      <w:r>
        <w:br/>
        <w:t>For the thirst and for the hunger</w:t>
      </w:r>
      <w:r>
        <w:br/>
        <w:t>Come the conference of birds</w:t>
      </w:r>
      <w:r>
        <w:br/>
        <w:t>Saying it's true</w:t>
      </w:r>
      <w:r>
        <w:br/>
        <w:t>It's not what it seems</w:t>
      </w:r>
      <w:r>
        <w:br/>
        <w:t>Leave your broken windows open</w:t>
      </w:r>
      <w:r>
        <w:br/>
        <w:t>And in the light just streams</w:t>
      </w:r>
      <w:r>
        <w:br/>
        <w:t>And you get a head</w:t>
      </w:r>
      <w:r>
        <w:br/>
        <w:t>A head full of dreams</w:t>
      </w:r>
      <w:r>
        <w:br/>
        <w:t>You can see the change you want to</w:t>
      </w:r>
      <w:r>
        <w:br/>
        <w:t>Be what you want to be</w:t>
      </w:r>
      <w:r>
        <w:br/>
        <w:t>And you get a head</w:t>
      </w:r>
      <w:r>
        <w:br/>
        <w:t>A head full of dreams</w:t>
      </w:r>
      <w:r>
        <w:br/>
        <w:t>Into life, I've just been spoken</w:t>
      </w:r>
      <w:r>
        <w:br/>
        <w:t>With a head full, a head full of dreams</w:t>
      </w:r>
      <w:r>
        <w:br/>
        <w:t>♪</w:t>
      </w:r>
      <w:r>
        <w:br/>
        <w:t>Oh, I think I landed</w:t>
      </w:r>
      <w:r>
        <w:br/>
        <w:t>Where there are miracles at work</w:t>
      </w:r>
      <w:r>
        <w:br/>
        <w:t>When you got me open-handed</w:t>
      </w:r>
      <w:r>
        <w:br/>
        <w:t>When you got me lost for words</w:t>
      </w:r>
      <w:r>
        <w:br/>
        <w:t>I sing, oh</w:t>
      </w:r>
      <w:r>
        <w:br/>
        <w:t>Oh-oh-oh</w:t>
      </w:r>
      <w:r>
        <w:br/>
        <w:t>Oh-oh</w:t>
      </w:r>
      <w:r>
        <w:br/>
        <w:t>Oh-oh-oh</w:t>
      </w:r>
      <w:r>
        <w:br/>
        <w:t>Oh, oh-oh-oh</w:t>
      </w:r>
      <w:r>
        <w:br/>
        <w:t>Oh-oh, oh-oh</w:t>
      </w:r>
      <w:r>
        <w:br/>
        <w:t>A head full of dreams</w:t>
      </w:r>
      <w:r>
        <w:br/>
      </w:r>
      <w:r>
        <w:lastRenderedPageBreak/>
        <w:t>Oh, oh-oh-oh</w:t>
      </w:r>
      <w:r>
        <w:br/>
        <w:t>Oh-oh</w:t>
      </w:r>
      <w:r>
        <w:br/>
        <w:t>Oh-oh-oh</w:t>
      </w:r>
      <w:r>
        <w:br/>
        <w:t>A head full of dreams</w:t>
      </w:r>
      <w:r>
        <w:br/>
        <w:t>Oh, oh-oh-oh</w:t>
      </w:r>
      <w:r>
        <w:br/>
        <w:t>Oh-oh</w:t>
      </w:r>
      <w:r>
        <w:br/>
        <w:t>Into life, I've just been spoken</w:t>
      </w:r>
      <w:r>
        <w:br/>
        <w:t>With a head full, a head full of dreams</w:t>
      </w:r>
    </w:p>
    <w:p w14:paraId="7B19826D" w14:textId="77777777" w:rsidR="00F47071" w:rsidRDefault="00000000">
      <w:r>
        <w:br w:type="page"/>
      </w:r>
    </w:p>
    <w:p w14:paraId="1CAD7760" w14:textId="77777777" w:rsidR="00F47071" w:rsidRDefault="00000000">
      <w:pPr>
        <w:pStyle w:val="Heading1"/>
      </w:pPr>
      <w:r>
        <w:lastRenderedPageBreak/>
        <w:t>Track 69</w:t>
      </w:r>
    </w:p>
    <w:p w14:paraId="45C96761" w14:textId="77777777" w:rsidR="00F47071" w:rsidRDefault="00000000">
      <w:r>
        <w:t>Album Number: 7</w:t>
      </w:r>
    </w:p>
    <w:p w14:paraId="5A8FD558" w14:textId="77777777" w:rsidR="00F47071" w:rsidRDefault="00000000">
      <w:r>
        <w:t>Album Name: A Head Full of Dreams</w:t>
      </w:r>
    </w:p>
    <w:p w14:paraId="5AF87A64" w14:textId="77777777" w:rsidR="00F47071" w:rsidRDefault="00000000">
      <w:r>
        <w:t>Album Release Date: 2015</w:t>
      </w:r>
    </w:p>
    <w:p w14:paraId="097C3DFA" w14:textId="77777777" w:rsidR="00F47071" w:rsidRDefault="00000000">
      <w:r>
        <w:t>Track Number: 2</w:t>
      </w:r>
    </w:p>
    <w:p w14:paraId="7E6245A8" w14:textId="77777777" w:rsidR="00F47071" w:rsidRDefault="00000000">
      <w:r>
        <w:t>Track Name: Birds</w:t>
      </w:r>
    </w:p>
    <w:p w14:paraId="1B1733D2" w14:textId="77777777" w:rsidR="00F47071" w:rsidRDefault="00000000">
      <w:r>
        <w:t>Lyrics:</w:t>
      </w:r>
    </w:p>
    <w:p w14:paraId="642BC771" w14:textId="77777777" w:rsidR="00F47071" w:rsidRDefault="00000000">
      <w:r>
        <w:t>Been standin' in the corner</w:t>
      </w:r>
      <w:r>
        <w:br/>
        <w:t>Studying the lights</w:t>
      </w:r>
      <w:r>
        <w:br/>
        <w:t>The dreaming of escape will keep you up at night</w:t>
      </w:r>
      <w:r>
        <w:br/>
        <w:t>But someone had put the flares up</w:t>
      </w:r>
      <w:r>
        <w:br/>
        <w:t>And got me in the rays</w:t>
      </w:r>
      <w:r>
        <w:br/>
        <w:t>So I guess I'd better stay</w:t>
      </w:r>
      <w:r>
        <w:br/>
        <w:t>"Uh, uh, no come on", you say</w:t>
      </w:r>
      <w:r>
        <w:br/>
        <w:t>It's a fool's gold thunder</w:t>
      </w:r>
      <w:r>
        <w:br/>
        <w:t>It's just a warring rain</w:t>
      </w:r>
      <w:r>
        <w:br/>
        <w:t>Don't let the fears just start</w:t>
      </w:r>
      <w:r>
        <w:br/>
        <w:t>"What if I won't see you again"</w:t>
      </w:r>
      <w:r>
        <w:br/>
        <w:t>Around here you never want to sleep all night</w:t>
      </w:r>
      <w:r>
        <w:br/>
        <w:t>So start falling in love, start the riot and</w:t>
      </w:r>
      <w:r>
        <w:br/>
        <w:t>Come on rage with me</w:t>
      </w:r>
      <w:r>
        <w:br/>
        <w:t>We don't need words</w:t>
      </w:r>
      <w:r>
        <w:br/>
        <w:t>And we'll be birds</w:t>
      </w:r>
      <w:r>
        <w:br/>
        <w:t>Got to make our own key</w:t>
      </w:r>
      <w:r>
        <w:br/>
        <w:t>Only got this moment</w:t>
      </w:r>
      <w:r>
        <w:br/>
        <w:t>You and me</w:t>
      </w:r>
      <w:r>
        <w:br/>
        <w:t>Guilty of nothing</w:t>
      </w:r>
      <w:r>
        <w:br/>
        <w:t>But geography</w:t>
      </w:r>
      <w:r>
        <w:br/>
        <w:t>Come on and raise it, come on, raise this noise</w:t>
      </w:r>
      <w:r>
        <w:br/>
        <w:t>For the million people who got not one voice</w:t>
      </w:r>
      <w:r>
        <w:br/>
        <w:t>Come on, it's not over, if you mean it, say loud</w:t>
      </w:r>
      <w:r>
        <w:br/>
        <w:t>Come on all for love, out from the underground</w:t>
      </w:r>
      <w:r>
        <w:br/>
        <w:t>Away with me</w:t>
      </w:r>
      <w:r>
        <w:br/>
        <w:t>We don't need words</w:t>
      </w:r>
      <w:r>
        <w:br/>
        <w:t>Close your eyes and see</w:t>
      </w:r>
      <w:r>
        <w:br/>
        <w:t>And we'll be birds</w:t>
      </w:r>
      <w:r>
        <w:br/>
        <w:t>Flying free</w:t>
      </w:r>
      <w:r>
        <w:br/>
        <w:t>Holding on in the mystery</w:t>
      </w:r>
      <w:r>
        <w:br/>
        <w:t>Fearless, fearless through this</w:t>
      </w:r>
      <w:r>
        <w:br/>
      </w:r>
      <w:r>
        <w:lastRenderedPageBreak/>
        <w:t>You said, "We'll go, oh, oh, oh</w:t>
      </w:r>
      <w:r>
        <w:br/>
        <w:t>Through this together" Oh, oh, oh, yeah</w:t>
      </w:r>
      <w:r>
        <w:br/>
        <w:t>When you fly, won't you</w:t>
      </w:r>
      <w:r>
        <w:br/>
        <w:t>Won't you take me, too?</w:t>
      </w:r>
      <w:r>
        <w:br/>
        <w:t>In this world so cruel</w:t>
      </w:r>
      <w:r>
        <w:br/>
        <w:t>I think you're so cool</w:t>
      </w:r>
    </w:p>
    <w:p w14:paraId="7E8F372D" w14:textId="77777777" w:rsidR="00F47071" w:rsidRDefault="00000000">
      <w:r>
        <w:br w:type="page"/>
      </w:r>
    </w:p>
    <w:p w14:paraId="5744C696" w14:textId="77777777" w:rsidR="00F47071" w:rsidRDefault="00000000">
      <w:pPr>
        <w:pStyle w:val="Heading1"/>
      </w:pPr>
      <w:r>
        <w:lastRenderedPageBreak/>
        <w:t>Track 70</w:t>
      </w:r>
    </w:p>
    <w:p w14:paraId="04835178" w14:textId="77777777" w:rsidR="00F47071" w:rsidRDefault="00000000">
      <w:r>
        <w:t>Album Number: 7</w:t>
      </w:r>
    </w:p>
    <w:p w14:paraId="3CD92E6D" w14:textId="77777777" w:rsidR="00F47071" w:rsidRDefault="00000000">
      <w:r>
        <w:t>Album Name: A Head Full of Dreams</w:t>
      </w:r>
    </w:p>
    <w:p w14:paraId="72D6F086" w14:textId="77777777" w:rsidR="00F47071" w:rsidRDefault="00000000">
      <w:r>
        <w:t>Album Release Date: 2015</w:t>
      </w:r>
    </w:p>
    <w:p w14:paraId="3AD63838" w14:textId="77777777" w:rsidR="00F47071" w:rsidRDefault="00000000">
      <w:r>
        <w:t>Track Number: 3</w:t>
      </w:r>
    </w:p>
    <w:p w14:paraId="473799C7" w14:textId="77777777" w:rsidR="00F47071" w:rsidRDefault="00000000">
      <w:r>
        <w:t>Track Name: Hymn for the Weekend</w:t>
      </w:r>
    </w:p>
    <w:p w14:paraId="3B13548A" w14:textId="77777777" w:rsidR="00F47071" w:rsidRDefault="00000000">
      <w:r>
        <w:t>Lyrics:</w:t>
      </w:r>
    </w:p>
    <w:p w14:paraId="6F9F0587" w14:textId="77777777" w:rsidR="00F47071" w:rsidRDefault="00000000">
      <w:r>
        <w:t>And said drink from me, drink from me (oh-ah-oh-ah)</w:t>
      </w:r>
      <w:r>
        <w:br/>
        <w:t>That we shoot across the sky (symphony, pour on a...)</w:t>
      </w:r>
      <w:r>
        <w:br/>
        <w:t>That we shoot across the sky</w:t>
      </w:r>
      <w:r>
        <w:br/>
        <w:t>Drink from me, drink from me (oh-ah-oh-ah)</w:t>
      </w:r>
      <w:r>
        <w:br/>
        <w:t>That we shoot across the sky (symphony, so high, so high)</w:t>
      </w:r>
      <w:r>
        <w:br/>
        <w:t>That we shoot across the sky</w:t>
      </w:r>
      <w:r>
        <w:br/>
        <w:t>♪</w:t>
      </w:r>
      <w:r>
        <w:br/>
        <w:t>Oh, angel sent from up above</w:t>
      </w:r>
      <w:r>
        <w:br/>
        <w:t>You know you make my world light up</w:t>
      </w:r>
      <w:r>
        <w:br/>
        <w:t>When I was down, when I was hurt</w:t>
      </w:r>
      <w:r>
        <w:br/>
        <w:t>You came to lift me up</w:t>
      </w:r>
      <w:r>
        <w:br/>
        <w:t>Life is a drink and love's a drug</w:t>
      </w:r>
      <w:r>
        <w:br/>
        <w:t>Oh, now I think I must be miles up</w:t>
      </w:r>
      <w:r>
        <w:br/>
        <w:t>When I was a river dried up</w:t>
      </w:r>
      <w:r>
        <w:br/>
        <w:t>You came to rain a flood</w:t>
      </w:r>
      <w:r>
        <w:br/>
        <w:t>You said drink from me, drink from me</w:t>
      </w:r>
      <w:r>
        <w:br/>
        <w:t>When I was so thirsty</w:t>
      </w:r>
      <w:r>
        <w:br/>
        <w:t>Poured on a symphony</w:t>
      </w:r>
      <w:r>
        <w:br/>
        <w:t>Now I just can't get enough</w:t>
      </w:r>
      <w:r>
        <w:br/>
        <w:t>Put your wings on me, wings on me</w:t>
      </w:r>
      <w:r>
        <w:br/>
        <w:t>When I was so heavy</w:t>
      </w:r>
      <w:r>
        <w:br/>
        <w:t>Poured on a symphony</w:t>
      </w:r>
      <w:r>
        <w:br/>
        <w:t>When I'm low, low, low, low</w:t>
      </w:r>
      <w:r>
        <w:br/>
        <w:t>I, oh-I, oh-I</w:t>
      </w:r>
      <w:r>
        <w:br/>
        <w:t>Got me feeling drunk and high, so high, so high</w:t>
      </w:r>
      <w:r>
        <w:br/>
        <w:t>Oh-I, oh-I, oh-I</w:t>
      </w:r>
      <w:r>
        <w:br/>
        <w:t>Now I'm feeling drunk and high, so high, so high (woo)</w:t>
      </w:r>
      <w:r>
        <w:br/>
        <w:t>♪</w:t>
      </w:r>
      <w:r>
        <w:br/>
        <w:t>Oh, angel sent from up above</w:t>
      </w:r>
      <w:r>
        <w:br/>
        <w:t>I feel you coursing through my blood</w:t>
      </w:r>
      <w:r>
        <w:br/>
        <w:t>Life is a drink and your love's about</w:t>
      </w:r>
      <w:r>
        <w:br/>
        <w:t>To make the stars come out</w:t>
      </w:r>
      <w:r>
        <w:br/>
      </w:r>
      <w:r>
        <w:lastRenderedPageBreak/>
        <w:t>Put your wings on me, wings on me</w:t>
      </w:r>
      <w:r>
        <w:br/>
        <w:t>When I was so heavy</w:t>
      </w:r>
      <w:r>
        <w:br/>
        <w:t>Poured on a symphony</w:t>
      </w:r>
      <w:r>
        <w:br/>
        <w:t>When I'm low, low, low, low</w:t>
      </w:r>
      <w:r>
        <w:br/>
        <w:t>I, oh-I, oh-I</w:t>
      </w:r>
      <w:r>
        <w:br/>
        <w:t>Got me feeling drunk and high, so high, so high</w:t>
      </w:r>
      <w:r>
        <w:br/>
        <w:t>Oh-I, oh-I, oh-I</w:t>
      </w:r>
      <w:r>
        <w:br/>
        <w:t>I'm feeling drunk and high, so high, so high</w:t>
      </w:r>
      <w:r>
        <w:br/>
        <w:t>I, oh-I, oh-I</w:t>
      </w:r>
      <w:r>
        <w:br/>
        <w:t>La, la, la, la, la, la, la, so high, so high</w:t>
      </w:r>
      <w:r>
        <w:br/>
        <w:t>I, oh-I, oh-I</w:t>
      </w:r>
      <w:r>
        <w:br/>
        <w:t>Now I'm feeling drunk and high, so high, so high</w:t>
      </w:r>
      <w:r>
        <w:br/>
        <w:t>That I shoot across the sky</w:t>
      </w:r>
      <w:r>
        <w:br/>
        <w:t>That I shoot across the</w:t>
      </w:r>
      <w:r>
        <w:br/>
        <w:t>That I shoot across the sky</w:t>
      </w:r>
      <w:r>
        <w:br/>
        <w:t>Let me shoot across the... (Let me shoot)</w:t>
      </w:r>
      <w:r>
        <w:br/>
        <w:t>Let me shoot across the sky</w:t>
      </w:r>
      <w:r>
        <w:br/>
        <w:t>Let me shoot across the</w:t>
      </w:r>
      <w:r>
        <w:br/>
        <w:t>Let me shoot across the sky</w:t>
      </w:r>
      <w:r>
        <w:br/>
        <w:t>That we shoot across the</w:t>
      </w:r>
    </w:p>
    <w:p w14:paraId="42A3EC40" w14:textId="77777777" w:rsidR="00F47071" w:rsidRDefault="00000000">
      <w:r>
        <w:br w:type="page"/>
      </w:r>
    </w:p>
    <w:p w14:paraId="25AB35C8" w14:textId="77777777" w:rsidR="00F47071" w:rsidRDefault="00000000">
      <w:pPr>
        <w:pStyle w:val="Heading1"/>
      </w:pPr>
      <w:r>
        <w:lastRenderedPageBreak/>
        <w:t>Track 71</w:t>
      </w:r>
    </w:p>
    <w:p w14:paraId="343B0E07" w14:textId="77777777" w:rsidR="00F47071" w:rsidRDefault="00000000">
      <w:r>
        <w:t>Album Number: 7</w:t>
      </w:r>
    </w:p>
    <w:p w14:paraId="5895EA40" w14:textId="77777777" w:rsidR="00F47071" w:rsidRDefault="00000000">
      <w:r>
        <w:t>Album Name: A Head Full of Dreams</w:t>
      </w:r>
    </w:p>
    <w:p w14:paraId="0A486C93" w14:textId="77777777" w:rsidR="00F47071" w:rsidRDefault="00000000">
      <w:r>
        <w:t>Album Release Date: 2015</w:t>
      </w:r>
    </w:p>
    <w:p w14:paraId="1779F648" w14:textId="77777777" w:rsidR="00F47071" w:rsidRDefault="00000000">
      <w:r>
        <w:t>Track Number: 4</w:t>
      </w:r>
    </w:p>
    <w:p w14:paraId="3CE9E872" w14:textId="77777777" w:rsidR="00F47071" w:rsidRDefault="00000000">
      <w:r>
        <w:t>Track Name: Everglow</w:t>
      </w:r>
    </w:p>
    <w:p w14:paraId="74873168" w14:textId="77777777" w:rsidR="00F47071" w:rsidRDefault="00000000">
      <w:r>
        <w:t>Lyrics:</w:t>
      </w:r>
    </w:p>
    <w:p w14:paraId="017F5460" w14:textId="77777777" w:rsidR="00F47071" w:rsidRDefault="00000000">
      <w:r>
        <w:t>Oh, they say people come, say people go</w:t>
      </w:r>
      <w:r>
        <w:br/>
        <w:t>This particular diamond was extra special</w:t>
      </w:r>
      <w:r>
        <w:br/>
        <w:t>And though you might be gone, and the world may not know</w:t>
      </w:r>
      <w:r>
        <w:br/>
        <w:t>Still I see you, celestial</w:t>
      </w:r>
      <w:r>
        <w:br/>
        <w:t>♪</w:t>
      </w:r>
      <w:r>
        <w:br/>
        <w:t>♪</w:t>
      </w:r>
      <w:r>
        <w:br/>
        <w:t>Like a lion you ran, goddess you rolled</w:t>
      </w:r>
      <w:r>
        <w:br/>
        <w:t>Like an eagle you circled, in perfect purple</w:t>
      </w:r>
      <w:r>
        <w:br/>
        <w:t>So how come things move on? How come cars don't slow</w:t>
      </w:r>
      <w:r>
        <w:br/>
        <w:t>When it feels like the end of my world?</w:t>
      </w:r>
      <w:r>
        <w:br/>
        <w:t>When I should but I can't let you go?</w:t>
      </w:r>
      <w:r>
        <w:br/>
        <w:t>But when I'm cold, I'm cold</w:t>
      </w:r>
      <w:r>
        <w:br/>
        <w:t>When I'm cold, cold</w:t>
      </w:r>
      <w:r>
        <w:br/>
        <w:t>There's a light that you give me when I'm in shadow</w:t>
      </w:r>
      <w:r>
        <w:br/>
        <w:t>There's a feelin' within me, an everglow</w:t>
      </w:r>
      <w:r>
        <w:br/>
        <w:t>♪</w:t>
      </w:r>
      <w:r>
        <w:br/>
        <w:t>Like brothers in blood or sisters who ride</w:t>
      </w:r>
      <w:r>
        <w:br/>
        <w:t>When we swore, on that night, we'd be friends 'til we die</w:t>
      </w:r>
      <w:r>
        <w:br/>
        <w:t>But the changin' of winds and the way waters flow</w:t>
      </w:r>
      <w:r>
        <w:br/>
        <w:t>Life is short as the fallin' of snow</w:t>
      </w:r>
      <w:r>
        <w:br/>
        <w:t>And now I'm gonna miss you, I know</w:t>
      </w:r>
      <w:r>
        <w:br/>
        <w:t>But when I'm cold, I'm cold</w:t>
      </w:r>
      <w:r>
        <w:br/>
        <w:t>In water-rolled salt</w:t>
      </w:r>
      <w:r>
        <w:br/>
        <w:t>And I know that you're with me, and the way you will show</w:t>
      </w:r>
      <w:r>
        <w:br/>
        <w:t>And you're with me wherever I go</w:t>
      </w:r>
      <w:r>
        <w:br/>
        <w:t>But you give this feelin', this everglow</w:t>
      </w:r>
      <w:r>
        <w:br/>
        <w:t>♪</w:t>
      </w:r>
      <w:r>
        <w:br/>
        <w:t>Oh-ooh</w:t>
      </w:r>
      <w:r>
        <w:br/>
        <w:t>Oh, what I'd give for just a moment to hold</w:t>
      </w:r>
      <w:r>
        <w:br/>
        <w:t>Yeah, I live for this feelin', this everglow</w:t>
      </w:r>
      <w:r>
        <w:br/>
        <w:t>♪</w:t>
      </w:r>
      <w:r>
        <w:br/>
      </w:r>
      <w:r>
        <w:lastRenderedPageBreak/>
        <w:t>(Oh)</w:t>
      </w:r>
      <w:r>
        <w:br/>
        <w:t>So if you love someone, you should let them know</w:t>
      </w:r>
      <w:r>
        <w:br/>
        <w:t>Oh, the light that you left me will everglow</w:t>
      </w:r>
    </w:p>
    <w:p w14:paraId="0CD4A871" w14:textId="77777777" w:rsidR="00F47071" w:rsidRDefault="00000000">
      <w:r>
        <w:br w:type="page"/>
      </w:r>
    </w:p>
    <w:p w14:paraId="554EA80E" w14:textId="77777777" w:rsidR="00F47071" w:rsidRDefault="00000000">
      <w:pPr>
        <w:pStyle w:val="Heading1"/>
      </w:pPr>
      <w:r>
        <w:lastRenderedPageBreak/>
        <w:t>Track 72</w:t>
      </w:r>
    </w:p>
    <w:p w14:paraId="4591FE7C" w14:textId="77777777" w:rsidR="00F47071" w:rsidRDefault="00000000">
      <w:r>
        <w:t>Album Number: 7</w:t>
      </w:r>
    </w:p>
    <w:p w14:paraId="0CDCB1AB" w14:textId="77777777" w:rsidR="00F47071" w:rsidRDefault="00000000">
      <w:r>
        <w:t>Album Name: A Head Full of Dreams</w:t>
      </w:r>
    </w:p>
    <w:p w14:paraId="09989FB4" w14:textId="77777777" w:rsidR="00F47071" w:rsidRDefault="00000000">
      <w:r>
        <w:t>Album Release Date: 2015</w:t>
      </w:r>
    </w:p>
    <w:p w14:paraId="3F3360CE" w14:textId="77777777" w:rsidR="00F47071" w:rsidRDefault="00000000">
      <w:r>
        <w:t>Track Number: 5</w:t>
      </w:r>
    </w:p>
    <w:p w14:paraId="3115A351" w14:textId="77777777" w:rsidR="00F47071" w:rsidRDefault="00000000">
      <w:r>
        <w:t>Track Name: Adventure of a Lifetime</w:t>
      </w:r>
    </w:p>
    <w:p w14:paraId="26272428" w14:textId="77777777" w:rsidR="00F47071" w:rsidRDefault="00000000">
      <w:r>
        <w:t>Lyrics:</w:t>
      </w:r>
    </w:p>
    <w:p w14:paraId="46A2E22E" w14:textId="77777777" w:rsidR="00F47071" w:rsidRDefault="00000000">
      <w:r>
        <w:t>Turn your magic on</w:t>
      </w:r>
      <w:r>
        <w:br/>
        <w:t>Umi, she'd say</w:t>
      </w:r>
      <w:r>
        <w:br/>
        <w:t>Everything you want's a dream away</w:t>
      </w:r>
      <w:r>
        <w:br/>
        <w:t>And we are legends every day</w:t>
      </w:r>
      <w:r>
        <w:br/>
        <w:t>That's what she told him</w:t>
      </w:r>
      <w:r>
        <w:br/>
        <w:t>Turn your magic on</w:t>
      </w:r>
      <w:r>
        <w:br/>
        <w:t>To me, she'd say</w:t>
      </w:r>
      <w:r>
        <w:br/>
        <w:t>Everything you want's a dream away</w:t>
      </w:r>
      <w:r>
        <w:br/>
        <w:t>Under this pressure, under this weight</w:t>
      </w:r>
      <w:r>
        <w:br/>
        <w:t>We are diamonds</w:t>
      </w:r>
      <w:r>
        <w:br/>
        <w:t>Now I feel my heart beating</w:t>
      </w:r>
      <w:r>
        <w:br/>
        <w:t>I feel my heart underneath my skin</w:t>
      </w:r>
      <w:r>
        <w:br/>
        <w:t>And I feel my heart beating</w:t>
      </w:r>
      <w:r>
        <w:br/>
        <w:t>Oh, you make me feel</w:t>
      </w:r>
      <w:r>
        <w:br/>
        <w:t>Like I'm alive again</w:t>
      </w:r>
      <w:r>
        <w:br/>
        <w:t>♪</w:t>
      </w:r>
      <w:r>
        <w:br/>
        <w:t>Alive again!</w:t>
      </w:r>
      <w:r>
        <w:br/>
        <w:t>Oh, you make me feel</w:t>
      </w:r>
      <w:r>
        <w:br/>
        <w:t>Like I'm alive again</w:t>
      </w:r>
      <w:r>
        <w:br/>
        <w:t>Said, I can't go on</w:t>
      </w:r>
      <w:r>
        <w:br/>
        <w:t>Not in this way</w:t>
      </w:r>
      <w:r>
        <w:br/>
        <w:t>I'm a dream, I die by light of day</w:t>
      </w:r>
      <w:r>
        <w:br/>
        <w:t>Gonna hold up half the sky and say</w:t>
      </w:r>
      <w:r>
        <w:br/>
        <w:t>Only I own me</w:t>
      </w:r>
      <w:r>
        <w:br/>
        <w:t>And I feel my heart beating</w:t>
      </w:r>
      <w:r>
        <w:br/>
        <w:t>I feel my heart underneath my skin</w:t>
      </w:r>
      <w:r>
        <w:br/>
        <w:t>Oh, I can feel my heart beating</w:t>
      </w:r>
      <w:r>
        <w:br/>
        <w:t>'Cause you make me feel</w:t>
      </w:r>
      <w:r>
        <w:br/>
        <w:t>Like I'm alive again</w:t>
      </w:r>
      <w:r>
        <w:br/>
        <w:t>♪</w:t>
      </w:r>
      <w:r>
        <w:br/>
        <w:t>Alive again</w:t>
      </w:r>
      <w:r>
        <w:br/>
        <w:t>Oh, you make me feel</w:t>
      </w:r>
      <w:r>
        <w:br/>
      </w:r>
      <w:r>
        <w:lastRenderedPageBreak/>
        <w:t>Like I'm alive again</w:t>
      </w:r>
      <w:r>
        <w:br/>
        <w:t>♪</w:t>
      </w:r>
      <w:r>
        <w:br/>
        <w:t>Turn your magic on</w:t>
      </w:r>
      <w:r>
        <w:br/>
        <w:t>To me, she'd say</w:t>
      </w:r>
      <w:r>
        <w:br/>
        <w:t>Everything you want's a dream away</w:t>
      </w:r>
      <w:r>
        <w:br/>
        <w:t>Under this pressure, under this weight</w:t>
      </w:r>
      <w:r>
        <w:br/>
        <w:t>We are diamonds, taking shape</w:t>
      </w:r>
      <w:r>
        <w:br/>
        <w:t>We are diamonds, taking shape</w:t>
      </w:r>
      <w:r>
        <w:br/>
        <w:t>♪</w:t>
      </w:r>
      <w:r>
        <w:br/>
        <w:t>If we've only got this life</w:t>
      </w:r>
      <w:r>
        <w:br/>
        <w:t>In this adventure, well, then I</w:t>
      </w:r>
      <w:r>
        <w:br/>
        <w:t>And if we've only got this life</w:t>
      </w:r>
      <w:r>
        <w:br/>
        <w:t>You get me through alive</w:t>
      </w:r>
      <w:r>
        <w:br/>
        <w:t>And if we've only got this life</w:t>
      </w:r>
      <w:r>
        <w:br/>
        <w:t>In this adventure, well, then I</w:t>
      </w:r>
      <w:r>
        <w:br/>
        <w:t>Wanna share it with you</w:t>
      </w:r>
      <w:r>
        <w:br/>
        <w:t>With you</w:t>
      </w:r>
      <w:r>
        <w:br/>
        <w:t>With you</w:t>
      </w:r>
      <w:r>
        <w:br/>
        <w:t>I said, oh</w:t>
      </w:r>
      <w:r>
        <w:br/>
        <w:t>Say, oh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  <w:r>
        <w:br/>
        <w:t>Woo-hoo (woo-hoo)</w:t>
      </w:r>
    </w:p>
    <w:p w14:paraId="71CBDBC5" w14:textId="77777777" w:rsidR="00F47071" w:rsidRDefault="00000000">
      <w:r>
        <w:br w:type="page"/>
      </w:r>
    </w:p>
    <w:p w14:paraId="34BB0556" w14:textId="77777777" w:rsidR="00F47071" w:rsidRDefault="00000000">
      <w:pPr>
        <w:pStyle w:val="Heading1"/>
      </w:pPr>
      <w:r>
        <w:lastRenderedPageBreak/>
        <w:t>Track 73</w:t>
      </w:r>
    </w:p>
    <w:p w14:paraId="05C875F5" w14:textId="77777777" w:rsidR="00F47071" w:rsidRDefault="00000000">
      <w:r>
        <w:t>Album Number: 7</w:t>
      </w:r>
    </w:p>
    <w:p w14:paraId="7661F6F1" w14:textId="77777777" w:rsidR="00F47071" w:rsidRDefault="00000000">
      <w:r>
        <w:t>Album Name: A Head Full of Dreams</w:t>
      </w:r>
    </w:p>
    <w:p w14:paraId="274B6B92" w14:textId="77777777" w:rsidR="00F47071" w:rsidRDefault="00000000">
      <w:r>
        <w:t>Album Release Date: 2015</w:t>
      </w:r>
    </w:p>
    <w:p w14:paraId="136A88CC" w14:textId="77777777" w:rsidR="00F47071" w:rsidRDefault="00000000">
      <w:r>
        <w:t>Track Number: 6</w:t>
      </w:r>
    </w:p>
    <w:p w14:paraId="790EBBE5" w14:textId="77777777" w:rsidR="00F47071" w:rsidRDefault="00000000">
      <w:r>
        <w:t>Track Name: Fun (feat. Tove Lo)</w:t>
      </w:r>
    </w:p>
    <w:p w14:paraId="454B2C76" w14:textId="77777777" w:rsidR="00F47071" w:rsidRDefault="00000000">
      <w:r>
        <w:t>Lyrics:</w:t>
      </w:r>
    </w:p>
    <w:p w14:paraId="6FF596D6" w14:textId="77777777" w:rsidR="00F47071" w:rsidRDefault="00000000">
      <w:r>
        <w:t>I know it's over before she says</w:t>
      </w:r>
      <w:r>
        <w:br/>
        <w:t>I know the falls that the water face</w:t>
      </w:r>
      <w:r>
        <w:br/>
        <w:t>I know it's over, an ocean that waits for a storm</w:t>
      </w:r>
      <w:r>
        <w:br/>
        <w:t>The sun on snow, rivers in rain</w:t>
      </w:r>
      <w:r>
        <w:br/>
        <w:t>Crystal ball can foresee a change</w:t>
      </w:r>
      <w:r>
        <w:br/>
        <w:t>And I know it's over, a parting of ways, and it's done</w:t>
      </w:r>
      <w:r>
        <w:br/>
        <w:t>But didn't we have fun?</w:t>
      </w:r>
      <w:r>
        <w:br/>
        <w:t>Don't say it was all a waste</w:t>
      </w:r>
      <w:r>
        <w:br/>
        <w:t>Didn't we have fun?</w:t>
      </w:r>
      <w:r>
        <w:br/>
        <w:t>Oh-oh, ooh-ooh-ooh</w:t>
      </w:r>
      <w:r>
        <w:br/>
        <w:t>From the top of the world, the top of the waves</w:t>
      </w:r>
      <w:r>
        <w:br/>
        <w:t>We said forever, forever always</w:t>
      </w:r>
      <w:r>
        <w:br/>
        <w:t>We could have been lost, we would have been saved</w:t>
      </w:r>
      <w:r>
        <w:br/>
        <w:t>Oh-ah, ah-ah-ah</w:t>
      </w:r>
      <w:r>
        <w:br/>
        <w:t>Now we're stopping the world, stopping its spin</w:t>
      </w:r>
      <w:r>
        <w:br/>
        <w:t>Oh, come on, don't give up, don't say we give in</w:t>
      </w:r>
      <w:r>
        <w:br/>
        <w:t>Don't say it's over, don't say we're done</w:t>
      </w:r>
      <w:r>
        <w:br/>
        <w:t>Oh, didn't we have fun?</w:t>
      </w:r>
      <w:r>
        <w:br/>
        <w:t>Woo-ooh-ooh, ooh, ooh-ooh</w:t>
      </w:r>
      <w:r>
        <w:br/>
        <w:t>Woo-ooh-ooh, ooh, ooh-ooh</w:t>
      </w:r>
      <w:r>
        <w:br/>
        <w:t>Woo-ooh-ooh, ooh, ooh-ooh</w:t>
      </w:r>
      <w:r>
        <w:br/>
        <w:t>Oh, didn't we have fun?</w:t>
      </w:r>
      <w:r>
        <w:br/>
        <w:t>I know it's over before she says</w:t>
      </w:r>
      <w:r>
        <w:br/>
        <w:t>Know someone else has taken your place</w:t>
      </w:r>
      <w:r>
        <w:br/>
        <w:t>"I know it's over", Icarus says to the Sun</w:t>
      </w:r>
      <w:r>
        <w:br/>
        <w:t>The sword sinks in, lightning strikes</w:t>
      </w:r>
      <w:r>
        <w:br/>
        <w:t>And two force, two forces collide</w:t>
      </w:r>
      <w:r>
        <w:br/>
        <w:t>And fight 'til it's over, fight 'til it's done, ah, ah-ah-ah</w:t>
      </w:r>
      <w:r>
        <w:br/>
        <w:t>But didn't we have fun?</w:t>
      </w:r>
      <w:r>
        <w:br/>
        <w:t>Don't say it was all a waste</w:t>
      </w:r>
      <w:r>
        <w:br/>
        <w:t>Didn't we have fun?</w:t>
      </w:r>
      <w:r>
        <w:br/>
        <w:t>Oh-oh, ooh-ooh-ooh</w:t>
      </w:r>
      <w:r>
        <w:br/>
      </w:r>
      <w:r>
        <w:lastRenderedPageBreak/>
        <w:t>From the top of the world, the top of the waves</w:t>
      </w:r>
      <w:r>
        <w:br/>
        <w:t>We said forever, forever always</w:t>
      </w:r>
      <w:r>
        <w:br/>
        <w:t>We could have been lost, we would have been saved</w:t>
      </w:r>
      <w:r>
        <w:br/>
        <w:t>Oh-ah, ah-ah-ah</w:t>
      </w:r>
      <w:r>
        <w:br/>
        <w:t>Now we're stopping the world, stopping it in its tracks</w:t>
      </w:r>
      <w:r>
        <w:br/>
        <w:t>But nothing's too broken to find a way back</w:t>
      </w:r>
      <w:r>
        <w:br/>
        <w:t>So before it's over, before you run</w:t>
      </w:r>
      <w:r>
        <w:br/>
        <w:t>Oh, didn't we have fun?</w:t>
      </w:r>
      <w:r>
        <w:br/>
        <w:t>'Cause you and me</w:t>
      </w:r>
      <w:r>
        <w:br/>
        <w:t>We were always meant to, always meant to be</w:t>
      </w:r>
      <w:r>
        <w:br/>
        <w:t>We were always meant to, always meant to</w:t>
      </w:r>
      <w:r>
        <w:br/>
        <w:t>You and me</w:t>
      </w:r>
      <w:r>
        <w:br/>
        <w:t>We were always meant to, always meant to be</w:t>
      </w:r>
      <w:r>
        <w:br/>
        <w:t>Woo-ooh-ooh, ooh, ooh-ooh</w:t>
      </w:r>
      <w:r>
        <w:br/>
        <w:t>Woo-ooh-ooh, ooh, ooh-ooh</w:t>
      </w:r>
      <w:r>
        <w:br/>
        <w:t>Woo-ooh-ooh, ooh, ooh-ooh</w:t>
      </w:r>
      <w:r>
        <w:br/>
        <w:t>Oh, didn't we have fun?</w:t>
      </w:r>
      <w:r>
        <w:br/>
        <w:t>Woo-ooh-ooh, ooh, ooh-ooh</w:t>
      </w:r>
      <w:r>
        <w:br/>
        <w:t>Woo-ooh-ooh, ooh, ooh-ooh</w:t>
      </w:r>
      <w:r>
        <w:br/>
        <w:t>Woo-ooh-ooh, ooh, ooh-ooh</w:t>
      </w:r>
      <w:r>
        <w:br/>
        <w:t>Oh, didn't we have fun?</w:t>
      </w:r>
      <w:r>
        <w:br/>
        <w:t>♪</w:t>
      </w:r>
      <w:r>
        <w:br/>
        <w:t>But then, maybe we could again</w:t>
      </w:r>
    </w:p>
    <w:p w14:paraId="3BA88621" w14:textId="77777777" w:rsidR="00F47071" w:rsidRDefault="00000000">
      <w:r>
        <w:br w:type="page"/>
      </w:r>
    </w:p>
    <w:p w14:paraId="4B2E7987" w14:textId="77777777" w:rsidR="00F47071" w:rsidRDefault="00000000">
      <w:pPr>
        <w:pStyle w:val="Heading1"/>
      </w:pPr>
      <w:r>
        <w:lastRenderedPageBreak/>
        <w:t>Track 74</w:t>
      </w:r>
    </w:p>
    <w:p w14:paraId="50F90C34" w14:textId="77777777" w:rsidR="00F47071" w:rsidRDefault="00000000">
      <w:r>
        <w:t>Album Number: 7</w:t>
      </w:r>
    </w:p>
    <w:p w14:paraId="7D5610C3" w14:textId="77777777" w:rsidR="00F47071" w:rsidRDefault="00000000">
      <w:r>
        <w:t>Album Name: A Head Full of Dreams</w:t>
      </w:r>
    </w:p>
    <w:p w14:paraId="69CDFBED" w14:textId="77777777" w:rsidR="00F47071" w:rsidRDefault="00000000">
      <w:r>
        <w:t>Album Release Date: 2015</w:t>
      </w:r>
    </w:p>
    <w:p w14:paraId="1E46B34D" w14:textId="77777777" w:rsidR="00F47071" w:rsidRDefault="00000000">
      <w:r>
        <w:t>Track Number: 7</w:t>
      </w:r>
    </w:p>
    <w:p w14:paraId="195962A6" w14:textId="77777777" w:rsidR="00F47071" w:rsidRDefault="00000000">
      <w:r>
        <w:t>Track Name: Kaleidoscope</w:t>
      </w:r>
    </w:p>
    <w:p w14:paraId="152A2D55" w14:textId="77777777" w:rsidR="00F47071" w:rsidRDefault="00000000">
      <w:r>
        <w:t>Lyrics:</w:t>
      </w:r>
    </w:p>
    <w:p w14:paraId="0E19E41B" w14:textId="77777777" w:rsidR="00F47071" w:rsidRDefault="00000000">
      <w:r>
        <w:t>This being human is a guest house</w:t>
      </w:r>
      <w:r>
        <w:br/>
        <w:t>Every morning a new arrival</w:t>
      </w:r>
      <w:r>
        <w:br/>
        <w:t>A joy, a depression, a meanness</w:t>
      </w:r>
      <w:r>
        <w:br/>
        <w:t>Some momentary awareness comes</w:t>
      </w:r>
      <w:r>
        <w:br/>
        <w:t>As an unexpected visitor</w:t>
      </w:r>
      <w:r>
        <w:br/>
        <w:t>♪</w:t>
      </w:r>
      <w:r>
        <w:br/>
        <w:t>Welcome and entertain them all!</w:t>
      </w:r>
      <w:r>
        <w:br/>
        <w:t>Be grateful for whoever comes</w:t>
      </w:r>
      <w:r>
        <w:br/>
        <w:t>Because each has been sent as a guide</w:t>
      </w:r>
    </w:p>
    <w:p w14:paraId="1250AB90" w14:textId="77777777" w:rsidR="00F47071" w:rsidRDefault="00000000">
      <w:r>
        <w:br w:type="page"/>
      </w:r>
    </w:p>
    <w:p w14:paraId="3BD27F4A" w14:textId="77777777" w:rsidR="00F47071" w:rsidRDefault="00000000">
      <w:pPr>
        <w:pStyle w:val="Heading1"/>
      </w:pPr>
      <w:r>
        <w:lastRenderedPageBreak/>
        <w:t>Track 75</w:t>
      </w:r>
    </w:p>
    <w:p w14:paraId="156A1AC5" w14:textId="77777777" w:rsidR="00F47071" w:rsidRDefault="00000000">
      <w:r>
        <w:t>Album Number: 7</w:t>
      </w:r>
    </w:p>
    <w:p w14:paraId="2291A5B9" w14:textId="77777777" w:rsidR="00F47071" w:rsidRDefault="00000000">
      <w:r>
        <w:t>Album Name: A Head Full of Dreams</w:t>
      </w:r>
    </w:p>
    <w:p w14:paraId="488F7FDA" w14:textId="77777777" w:rsidR="00F47071" w:rsidRDefault="00000000">
      <w:r>
        <w:t>Album Release Date: 2015</w:t>
      </w:r>
    </w:p>
    <w:p w14:paraId="44289946" w14:textId="77777777" w:rsidR="00F47071" w:rsidRDefault="00000000">
      <w:r>
        <w:t>Track Number: 8</w:t>
      </w:r>
    </w:p>
    <w:p w14:paraId="648CEC6B" w14:textId="77777777" w:rsidR="00F47071" w:rsidRDefault="00000000">
      <w:r>
        <w:t>Track Name: Army of One</w:t>
      </w:r>
    </w:p>
    <w:p w14:paraId="0D56A47C" w14:textId="77777777" w:rsidR="00F47071" w:rsidRDefault="00000000">
      <w:r>
        <w:t>Lyrics:</w:t>
      </w:r>
    </w:p>
    <w:p w14:paraId="4FF0D3D5" w14:textId="77777777" w:rsidR="00F47071" w:rsidRDefault="00000000">
      <w:r>
        <w:t>Been around the world</w:t>
      </w:r>
      <w:r>
        <w:br/>
        <w:t>The wonders to view</w:t>
      </w:r>
      <w:r>
        <w:br/>
        <w:t>Been around the world</w:t>
      </w:r>
      <w:r>
        <w:br/>
        <w:t>Looking for someone like you</w:t>
      </w:r>
      <w:r>
        <w:br/>
        <w:t>Pyramids try</w:t>
      </w:r>
      <w:r>
        <w:br/>
        <w:t>Babylon too</w:t>
      </w:r>
      <w:r>
        <w:br/>
        <w:t>But the beautifullest treasures lie in the deepest blue</w:t>
      </w:r>
      <w:r>
        <w:br/>
        <w:t>So, I never say die</w:t>
      </w:r>
      <w:r>
        <w:br/>
        <w:t>Aim never untrue</w:t>
      </w:r>
      <w:r>
        <w:br/>
        <w:t>I'm never so high as when I'm with you</w:t>
      </w:r>
      <w:r>
        <w:br/>
        <w:t>And there isn't a fire</w:t>
      </w:r>
      <w:r>
        <w:br/>
        <w:t>That I wouldn't walk through</w:t>
      </w:r>
      <w:r>
        <w:br/>
        <w:t>My army of one is gonna fight for you</w:t>
      </w:r>
      <w:r>
        <w:br/>
        <w:t>Been around the world</w:t>
      </w:r>
      <w:r>
        <w:br/>
        <w:t>Universe too</w:t>
      </w:r>
      <w:r>
        <w:br/>
        <w:t>I've been around flying, baby</w:t>
      </w:r>
      <w:r>
        <w:br/>
        <w:t>There's nothing I wouldn't do</w:t>
      </w:r>
      <w:r>
        <w:br/>
        <w:t>Tanzaku stars</w:t>
      </w:r>
      <w:r>
        <w:br/>
        <w:t>Lasso the moon</w:t>
      </w:r>
      <w:r>
        <w:br/>
        <w:t>And be standing there beside you</w:t>
      </w:r>
      <w:r>
        <w:br/>
        <w:t>Right when the storm comes through</w:t>
      </w:r>
      <w:r>
        <w:br/>
        <w:t>'Cause I never say die</w:t>
      </w:r>
      <w:r>
        <w:br/>
        <w:t>Aim never untrue</w:t>
      </w:r>
      <w:r>
        <w:br/>
        <w:t>Never so high as when I'm with you</w:t>
      </w:r>
      <w:r>
        <w:br/>
        <w:t>And there isn't a fire</w:t>
      </w:r>
      <w:r>
        <w:br/>
        <w:t>That I wouldn't walk through</w:t>
      </w:r>
      <w:r>
        <w:br/>
        <w:t>My army of one is gonna fight for you</w:t>
      </w:r>
      <w:r>
        <w:br/>
        <w:t>My army of one is gonna fall for you, yeah</w:t>
      </w:r>
      <w:r>
        <w:br/>
        <w:t>♪</w:t>
      </w:r>
      <w:r>
        <w:br/>
        <w:t>'Cause you reign</w:t>
      </w:r>
      <w:r>
        <w:br/>
        <w:t>All 'cause you reign</w:t>
      </w:r>
      <w:r>
        <w:br/>
        <w:t>All 'cause you reign</w:t>
      </w:r>
      <w:r>
        <w:br/>
      </w:r>
      <w:r>
        <w:lastRenderedPageBreak/>
        <w:t>My army of one is gonna call it through</w:t>
      </w:r>
      <w:r>
        <w:br/>
        <w:t>Saying my heart is my gun, army of one</w:t>
      </w:r>
      <w:r>
        <w:br/>
        <w:t>Yeah, my heart is my gun, army of one</w:t>
      </w:r>
      <w:r>
        <w:br/>
        <w:t>It's my only weapon, army of one</w:t>
      </w:r>
      <w:r>
        <w:br/>
        <w:t>Saying my heart is my gun, army of one</w:t>
      </w:r>
      <w:r>
        <w:br/>
        <w:t>♪</w:t>
      </w:r>
      <w:r>
        <w:br/>
        <w:t>(So I race for it)</w:t>
      </w:r>
      <w:r>
        <w:br/>
        <w:t>Stare into darkness, staring at doom</w:t>
      </w:r>
      <w:r>
        <w:br/>
        <w:t>My heart boom, bo-boom boom</w:t>
      </w:r>
      <w:r>
        <w:br/>
        <w:t>Stare into darkness, admit defeat</w:t>
      </w:r>
      <w:r>
        <w:br/>
        <w:t>Coming home and I'm finding no peace</w:t>
      </w:r>
      <w:r>
        <w:br/>
        <w:t>And I know, and I know, and I know</w:t>
      </w:r>
      <w:r>
        <w:br/>
        <w:t>I know I'm out of luck</w:t>
      </w:r>
      <w:r>
        <w:br/>
        <w:t>And I know, and I know, and I know</w:t>
      </w:r>
      <w:r>
        <w:br/>
        <w:t>I know what you've got</w:t>
      </w:r>
      <w:r>
        <w:br/>
        <w:t>So I put my hands up to the sky, feel alive</w:t>
      </w:r>
      <w:r>
        <w:br/>
        <w:t>I've got a rocketship that I want to ride</w:t>
      </w:r>
      <w:r>
        <w:br/>
        <w:t>I put my hands up to the sky, it's all right</w:t>
      </w:r>
      <w:r>
        <w:br/>
        <w:t>Wherever you are, I'll find that treasure</w:t>
      </w:r>
      <w:r>
        <w:br/>
        <w:t>(So I race for it)</w:t>
      </w:r>
      <w:r>
        <w:br/>
        <w:t>Wherever you are, I'll find that treasure</w:t>
      </w:r>
      <w:r>
        <w:br/>
        <w:t>(So I race for it)</w:t>
      </w:r>
      <w:r>
        <w:br/>
        <w:t>Stare into darkness, staring at doom</w:t>
      </w:r>
      <w:r>
        <w:br/>
        <w:t>You make my heart go boom, bo-boom boom</w:t>
      </w:r>
      <w:r>
        <w:br/>
        <w:t>Superhero, a masterpiece</w:t>
      </w:r>
      <w:r>
        <w:br/>
        <w:t>Been in a city but it centered around me</w:t>
      </w:r>
      <w:r>
        <w:br/>
        <w:t>And I know, and I know, and I know</w:t>
      </w:r>
      <w:r>
        <w:br/>
        <w:t>I know I'm in luck</w:t>
      </w:r>
      <w:r>
        <w:br/>
        <w:t>And I know, and I know, and I know</w:t>
      </w:r>
      <w:r>
        <w:br/>
        <w:t>I know when I'm not</w:t>
      </w:r>
      <w:r>
        <w:br/>
        <w:t>I just put my hands up to the sky, feel alive</w:t>
      </w:r>
      <w:r>
        <w:br/>
        <w:t>I've got a rocketship that I want to ride</w:t>
      </w:r>
      <w:r>
        <w:br/>
        <w:t>I put my hands up to the sky, feel it inside</w:t>
      </w:r>
      <w:r>
        <w:br/>
        <w:t>Wherever you are, I'll find that treasure</w:t>
      </w:r>
      <w:r>
        <w:br/>
        <w:t>I just put my hands up to the sky, feeling alright</w:t>
      </w:r>
      <w:r>
        <w:br/>
        <w:t>I've got a rocket, eyes on the prize</w:t>
      </w:r>
      <w:r>
        <w:br/>
        <w:t>I put my hands up to the sky, I'm gonna find</w:t>
      </w:r>
      <w:r>
        <w:br/>
        <w:t>Wherever you are, I'll find that treasure</w:t>
      </w:r>
      <w:r>
        <w:br/>
        <w:t>So I race for it</w:t>
      </w:r>
      <w:r>
        <w:br/>
        <w:t>Wherever you are, I'll find that treasure</w:t>
      </w:r>
      <w:r>
        <w:br/>
        <w:t>(So I reach for it)</w:t>
      </w:r>
      <w:r>
        <w:br/>
        <w:t>Yeah, yeah, wherever you are, I'll find that treasure</w:t>
      </w:r>
      <w:r>
        <w:br/>
        <w:t>(So I reach for it)</w:t>
      </w:r>
      <w:r>
        <w:br/>
      </w:r>
      <w:r>
        <w:lastRenderedPageBreak/>
        <w:t>And I know, and I know, and I know</w:t>
      </w:r>
      <w:r>
        <w:br/>
        <w:t>I know what I've got (So I reach for it)</w:t>
      </w:r>
      <w:r>
        <w:br/>
        <w:t>X marks the spot</w:t>
      </w:r>
      <w:r>
        <w:br/>
        <w:t>So I put my hands up to the sky, feeling alright</w:t>
      </w:r>
      <w:r>
        <w:br/>
        <w:t>I've got a rocketship that I want to ride</w:t>
      </w:r>
      <w:r>
        <w:br/>
        <w:t>I put my hands up to the sky, the feeling is like</w:t>
      </w:r>
      <w:r>
        <w:br/>
        <w:t>Wherever you are, I'll find that treasure</w:t>
      </w:r>
      <w:r>
        <w:br/>
        <w:t>I put my hands up to the sky, feeling alright</w:t>
      </w:r>
      <w:r>
        <w:br/>
        <w:t>I've got a rocket, eyes on the price</w:t>
      </w:r>
      <w:r>
        <w:br/>
        <w:t>I put my hands up to the sky, I'm gonna fly</w:t>
      </w:r>
      <w:r>
        <w:br/>
        <w:t>Wherever you are, I'll find that treasure</w:t>
      </w:r>
      <w:r>
        <w:br/>
        <w:t>Yeah, yeah, wherever you are, I'll find that treasure</w:t>
      </w:r>
    </w:p>
    <w:p w14:paraId="64FB615A" w14:textId="77777777" w:rsidR="00F47071" w:rsidRDefault="00000000">
      <w:r>
        <w:br w:type="page"/>
      </w:r>
    </w:p>
    <w:p w14:paraId="1AD2A4C5" w14:textId="77777777" w:rsidR="00F47071" w:rsidRDefault="00000000">
      <w:pPr>
        <w:pStyle w:val="Heading1"/>
      </w:pPr>
      <w:r>
        <w:lastRenderedPageBreak/>
        <w:t>Track 76</w:t>
      </w:r>
    </w:p>
    <w:p w14:paraId="1E07E2B3" w14:textId="77777777" w:rsidR="00F47071" w:rsidRDefault="00000000">
      <w:r>
        <w:t>Album Number: 7</w:t>
      </w:r>
    </w:p>
    <w:p w14:paraId="2F90AB4B" w14:textId="77777777" w:rsidR="00F47071" w:rsidRDefault="00000000">
      <w:r>
        <w:t>Album Name: A Head Full of Dreams</w:t>
      </w:r>
    </w:p>
    <w:p w14:paraId="5C0833E9" w14:textId="77777777" w:rsidR="00F47071" w:rsidRDefault="00000000">
      <w:r>
        <w:t>Album Release Date: 2015</w:t>
      </w:r>
    </w:p>
    <w:p w14:paraId="41BC5F6A" w14:textId="77777777" w:rsidR="00F47071" w:rsidRDefault="00000000">
      <w:r>
        <w:t>Track Number: 9</w:t>
      </w:r>
    </w:p>
    <w:p w14:paraId="72A54351" w14:textId="77777777" w:rsidR="00F47071" w:rsidRDefault="00000000">
      <w:r>
        <w:t>Track Name: Amazing Day</w:t>
      </w:r>
    </w:p>
    <w:p w14:paraId="49146426" w14:textId="77777777" w:rsidR="00F47071" w:rsidRDefault="00000000">
      <w:r>
        <w:t>Lyrics:</w:t>
      </w:r>
    </w:p>
    <w:p w14:paraId="2E52EB09" w14:textId="77777777" w:rsidR="00F47071" w:rsidRDefault="00000000">
      <w:r>
        <w:t>Sat on a roof</w:t>
      </w:r>
      <w:r>
        <w:br/>
        <w:t>Named every star</w:t>
      </w:r>
      <w:r>
        <w:br/>
        <w:t>Shed every bruise and</w:t>
      </w:r>
      <w:r>
        <w:br/>
        <w:t>Showed every scar</w:t>
      </w:r>
      <w:r>
        <w:br/>
        <w:t>Sat on a roof</w:t>
      </w:r>
      <w:r>
        <w:br/>
        <w:t>Your hand in mine, singing</w:t>
      </w:r>
      <w:r>
        <w:br/>
        <w:t>Life has a beautiful, crazy design</w:t>
      </w:r>
      <w:r>
        <w:br/>
        <w:t>And time seemed to say</w:t>
      </w:r>
      <w:r>
        <w:br/>
        <w:t>Forget the world and all its weight</w:t>
      </w:r>
      <w:r>
        <w:br/>
        <w:t>Here I just wanna say</w:t>
      </w:r>
      <w:r>
        <w:br/>
        <w:t>Amazing day</w:t>
      </w:r>
      <w:r>
        <w:br/>
        <w:t>Amazing day</w:t>
      </w:r>
      <w:r>
        <w:br/>
        <w:t>♪</w:t>
      </w:r>
      <w:r>
        <w:br/>
        <w:t>Sat on a roof</w:t>
      </w:r>
      <w:r>
        <w:br/>
        <w:t>Named every star and</w:t>
      </w:r>
      <w:r>
        <w:br/>
        <w:t>Showed me a place</w:t>
      </w:r>
      <w:r>
        <w:br/>
        <w:t>Where you can be who you are</w:t>
      </w:r>
      <w:r>
        <w:br/>
        <w:t>And the view</w:t>
      </w:r>
      <w:r>
        <w:br/>
        <w:t>The whole Milky Way</w:t>
      </w:r>
      <w:r>
        <w:br/>
        <w:t>In your eyes</w:t>
      </w:r>
      <w:r>
        <w:br/>
        <w:t>I'm drifting away</w:t>
      </w:r>
      <w:r>
        <w:br/>
        <w:t>And in your arms</w:t>
      </w:r>
      <w:r>
        <w:br/>
        <w:t>I just wanna sway</w:t>
      </w:r>
      <w:r>
        <w:br/>
        <w:t>Amazing day</w:t>
      </w:r>
      <w:r>
        <w:br/>
        <w:t>Amazing day</w:t>
      </w:r>
      <w:r>
        <w:br/>
        <w:t>Amazing day</w:t>
      </w:r>
      <w:r>
        <w:br/>
        <w:t>Amazing day</w:t>
      </w:r>
      <w:r>
        <w:br/>
        <w:t>♪</w:t>
      </w:r>
      <w:r>
        <w:br/>
        <w:t>And I asked every book</w:t>
      </w:r>
      <w:r>
        <w:br/>
        <w:t>Poetry and chime</w:t>
      </w:r>
      <w:r>
        <w:br/>
        <w:t>Can there be breaks</w:t>
      </w:r>
      <w:r>
        <w:br/>
        <w:t>In the chaos of times?</w:t>
      </w:r>
      <w:r>
        <w:br/>
      </w:r>
      <w:r>
        <w:lastRenderedPageBreak/>
        <w:t>Oh, thanks God</w:t>
      </w:r>
      <w:r>
        <w:br/>
        <w:t>You must've heard when I prayed</w:t>
      </w:r>
      <w:r>
        <w:br/>
        <w:t>Because now I always</w:t>
      </w:r>
      <w:r>
        <w:br/>
        <w:t>Want to feel this way</w:t>
      </w:r>
      <w:r>
        <w:br/>
        <w:t>Amazing day</w:t>
      </w:r>
      <w:r>
        <w:br/>
        <w:t>Amazing day</w:t>
      </w:r>
      <w:r>
        <w:br/>
        <w:t>Amazing day</w:t>
      </w:r>
      <w:r>
        <w:br/>
        <w:t>Amazing day</w:t>
      </w:r>
    </w:p>
    <w:p w14:paraId="3E0F7AF5" w14:textId="77777777" w:rsidR="00F47071" w:rsidRDefault="00000000">
      <w:r>
        <w:br w:type="page"/>
      </w:r>
    </w:p>
    <w:p w14:paraId="72ECD5CD" w14:textId="77777777" w:rsidR="00F47071" w:rsidRDefault="00000000">
      <w:pPr>
        <w:pStyle w:val="Heading1"/>
      </w:pPr>
      <w:r>
        <w:lastRenderedPageBreak/>
        <w:t>Track 77</w:t>
      </w:r>
    </w:p>
    <w:p w14:paraId="02D320A6" w14:textId="77777777" w:rsidR="00F47071" w:rsidRDefault="00000000">
      <w:r>
        <w:t>Album Number: 7</w:t>
      </w:r>
    </w:p>
    <w:p w14:paraId="7898277D" w14:textId="77777777" w:rsidR="00F47071" w:rsidRDefault="00000000">
      <w:r>
        <w:t>Album Name: A Head Full of Dreams</w:t>
      </w:r>
    </w:p>
    <w:p w14:paraId="002FE68B" w14:textId="77777777" w:rsidR="00F47071" w:rsidRDefault="00000000">
      <w:r>
        <w:t>Album Release Date: 2015</w:t>
      </w:r>
    </w:p>
    <w:p w14:paraId="48AC1DEA" w14:textId="77777777" w:rsidR="00F47071" w:rsidRDefault="00000000">
      <w:r>
        <w:t>Track Number: 10</w:t>
      </w:r>
    </w:p>
    <w:p w14:paraId="0E04756D" w14:textId="77777777" w:rsidR="00F47071" w:rsidRDefault="00000000">
      <w:r>
        <w:t>Track Name: Colour Spectrum</w:t>
      </w:r>
    </w:p>
    <w:p w14:paraId="5C19892C" w14:textId="77777777" w:rsidR="00F47071" w:rsidRDefault="00000000">
      <w:r>
        <w:t>Lyrics:</w:t>
      </w:r>
    </w:p>
    <w:p w14:paraId="5AB04E20" w14:textId="77777777" w:rsidR="00F47071" w:rsidRDefault="00000000">
      <w:r>
        <w:t>Because each has been sent</w:t>
      </w:r>
      <w:r>
        <w:br/>
        <w:t>As a guide</w:t>
      </w:r>
    </w:p>
    <w:p w14:paraId="38B2061B" w14:textId="77777777" w:rsidR="00F47071" w:rsidRDefault="00000000">
      <w:r>
        <w:br w:type="page"/>
      </w:r>
    </w:p>
    <w:p w14:paraId="20A1038A" w14:textId="77777777" w:rsidR="00F47071" w:rsidRDefault="00000000">
      <w:pPr>
        <w:pStyle w:val="Heading1"/>
      </w:pPr>
      <w:r>
        <w:lastRenderedPageBreak/>
        <w:t>Track 78</w:t>
      </w:r>
    </w:p>
    <w:p w14:paraId="5C1194C8" w14:textId="77777777" w:rsidR="00F47071" w:rsidRDefault="00000000">
      <w:r>
        <w:t>Album Number: 7</w:t>
      </w:r>
    </w:p>
    <w:p w14:paraId="298599B8" w14:textId="77777777" w:rsidR="00F47071" w:rsidRDefault="00000000">
      <w:r>
        <w:t>Album Name: A Head Full of Dreams</w:t>
      </w:r>
    </w:p>
    <w:p w14:paraId="0566F240" w14:textId="77777777" w:rsidR="00F47071" w:rsidRDefault="00000000">
      <w:r>
        <w:t>Album Release Date: 2015</w:t>
      </w:r>
    </w:p>
    <w:p w14:paraId="596842E3" w14:textId="77777777" w:rsidR="00F47071" w:rsidRDefault="00000000">
      <w:r>
        <w:t>Track Number: 11</w:t>
      </w:r>
    </w:p>
    <w:p w14:paraId="0FDADCCE" w14:textId="77777777" w:rsidR="00F47071" w:rsidRDefault="00000000">
      <w:r>
        <w:t>Track Name: Up&amp;Up</w:t>
      </w:r>
    </w:p>
    <w:p w14:paraId="5A55723F" w14:textId="77777777" w:rsidR="00F47071" w:rsidRDefault="00000000">
      <w:r>
        <w:t>Lyrics:</w:t>
      </w:r>
    </w:p>
    <w:p w14:paraId="1B0CC98F" w14:textId="77777777" w:rsidR="00F47071" w:rsidRDefault="00000000">
      <w:r>
        <w:t>Fixing up a car to drive in it again</w:t>
      </w:r>
      <w:r>
        <w:br/>
        <w:t>Searching for the water hoping for the rain</w:t>
      </w:r>
      <w:r>
        <w:br/>
        <w:t>Up and up, up and up</w:t>
      </w:r>
      <w:r>
        <w:br/>
        <w:t>Down upon the canvas, working meal to meal</w:t>
      </w:r>
      <w:r>
        <w:br/>
        <w:t>Waiting for a chance to pick your orange field</w:t>
      </w:r>
      <w:r>
        <w:br/>
        <w:t>Up and up, up and up</w:t>
      </w:r>
      <w:r>
        <w:br/>
        <w:t>See a pearl form, a diamond in the rough</w:t>
      </w:r>
      <w:r>
        <w:br/>
        <w:t>See a bird soaring high above the flood</w:t>
      </w:r>
      <w:r>
        <w:br/>
        <w:t>It's in your blood, it's in your blood</w:t>
      </w:r>
      <w:r>
        <w:br/>
        <w:t>Underneath the storm an umbrella is saying</w:t>
      </w:r>
      <w:r>
        <w:br/>
        <w:t>"Sitting with the poison takes away the pain"</w:t>
      </w:r>
      <w:r>
        <w:br/>
        <w:t>Up and up, up and up it's saying</w:t>
      </w:r>
      <w:r>
        <w:br/>
        <w:t>We're gonna get it, get it together, I know</w:t>
      </w:r>
      <w:r>
        <w:br/>
        <w:t>I'm gonna get it, get it together somehow</w:t>
      </w:r>
      <w:r>
        <w:br/>
        <w:t>We're gonna get it, get it together and flower</w:t>
      </w:r>
      <w:r>
        <w:br/>
        <w:t>Woah, oh-oh-oh-oh-oh</w:t>
      </w:r>
      <w:r>
        <w:br/>
        <w:t>We're gonna get it, get it together I know</w:t>
      </w:r>
      <w:r>
        <w:br/>
        <w:t>We're gonna get it, get it together and flow</w:t>
      </w:r>
      <w:r>
        <w:br/>
        <w:t>I'm gonna get it, get it together and go</w:t>
      </w:r>
      <w:r>
        <w:br/>
        <w:t>Up and up and up</w:t>
      </w:r>
      <w:r>
        <w:br/>
        <w:t>♪</w:t>
      </w:r>
      <w:r>
        <w:br/>
        <w:t>Lying in the gutter, aiming for the moon</w:t>
      </w:r>
      <w:r>
        <w:br/>
        <w:t>Trying to empty out the ocean with a spoon</w:t>
      </w:r>
      <w:r>
        <w:br/>
        <w:t>Up and up, up and up</w:t>
      </w:r>
      <w:r>
        <w:br/>
        <w:t>How come people suffer, how come people part?</w:t>
      </w:r>
      <w:r>
        <w:br/>
        <w:t>How come people struggle, how come people break your heart?</w:t>
      </w:r>
      <w:r>
        <w:br/>
        <w:t>Break your heart, oh-oh</w:t>
      </w:r>
      <w:r>
        <w:br/>
        <w:t>Yes I want to grow, yes I want to feel</w:t>
      </w:r>
      <w:r>
        <w:br/>
        <w:t>Yes I want to know, show me how to heal it up</w:t>
      </w:r>
      <w:r>
        <w:br/>
        <w:t>Heal it up</w:t>
      </w:r>
      <w:r>
        <w:br/>
        <w:t>See the forest there in every seed</w:t>
      </w:r>
      <w:r>
        <w:br/>
        <w:t>Angels in the marble waiting to be freed</w:t>
      </w:r>
      <w:r>
        <w:br/>
      </w:r>
      <w:r>
        <w:lastRenderedPageBreak/>
        <w:t>Just need love just need love</w:t>
      </w:r>
      <w:r>
        <w:br/>
        <w:t>When the going is rough, saying</w:t>
      </w:r>
      <w:r>
        <w:br/>
        <w:t>We're gonna get it, get it together, I know</w:t>
      </w:r>
      <w:r>
        <w:br/>
        <w:t>I'm gonna get it, get it together somehow</w:t>
      </w:r>
      <w:r>
        <w:br/>
        <w:t>We're gonna get it, get it together and flower</w:t>
      </w:r>
      <w:r>
        <w:br/>
        <w:t>Woah, oh-oh-oh-oh-oh</w:t>
      </w:r>
      <w:r>
        <w:br/>
        <w:t>We're gonna get it, get it together I know</w:t>
      </w:r>
      <w:r>
        <w:br/>
        <w:t>We're gonna get it, get it together and flow</w:t>
      </w:r>
      <w:r>
        <w:br/>
        <w:t>I'm gonna get it, get it together and go</w:t>
      </w:r>
      <w:r>
        <w:br/>
        <w:t>And you can say what is, or fight for it</w:t>
      </w:r>
      <w:r>
        <w:br/>
        <w:t>Close your mind or take a risk</w:t>
      </w:r>
      <w:r>
        <w:br/>
        <w:t>You can say it's mine and clench your fist</w:t>
      </w:r>
      <w:r>
        <w:br/>
        <w:t>Or see each sunrise as a gift</w:t>
      </w:r>
      <w:r>
        <w:br/>
        <w:t>♪</w:t>
      </w:r>
      <w:r>
        <w:br/>
        <w:t>We're gonna get it, get it together, I know</w:t>
      </w:r>
      <w:r>
        <w:br/>
        <w:t>I'm gonna get it, get it together somehow</w:t>
      </w:r>
      <w:r>
        <w:br/>
        <w:t>We're gonna get it, get it together and flower</w:t>
      </w:r>
      <w:r>
        <w:br/>
        <w:t>Woah, oh-oh-oh-oh-oh</w:t>
      </w:r>
      <w:r>
        <w:br/>
        <w:t>We're gonna get it, get it together I know</w:t>
      </w:r>
      <w:r>
        <w:br/>
        <w:t>We're gonna get it, get it together and flow</w:t>
      </w:r>
      <w:r>
        <w:br/>
        <w:t>I'm gonna get it, get it together and go</w:t>
      </w:r>
      <w:r>
        <w:br/>
        <w:t>Up and up and up</w:t>
      </w:r>
      <w:r>
        <w:br/>
        <w:t>We're gonna get it, get it together, I know</w:t>
      </w:r>
      <w:r>
        <w:br/>
        <w:t>I'm gonna get it, get it together somehow</w:t>
      </w:r>
      <w:r>
        <w:br/>
        <w:t>We're gonna get it, get it together and flower</w:t>
      </w:r>
      <w:r>
        <w:br/>
        <w:t>Woah, oh-oh-oh-oh-oh</w:t>
      </w:r>
      <w:r>
        <w:br/>
        <w:t>We're gonna get it, get it together I know</w:t>
      </w:r>
      <w:r>
        <w:br/>
        <w:t>We're gonna get it, get it together and flow</w:t>
      </w:r>
      <w:r>
        <w:br/>
        <w:t>I'm gonna get it, get it together and go</w:t>
      </w:r>
      <w:r>
        <w:br/>
        <w:t>Up and up and up</w:t>
      </w:r>
      <w:r>
        <w:br/>
        <w:t>♪</w:t>
      </w:r>
      <w:r>
        <w:br/>
        <w:t>Oh-oh-oh</w:t>
      </w:r>
      <w:r>
        <w:br/>
        <w:t>Oh-oh-oh</w:t>
      </w:r>
      <w:r>
        <w:br/>
        <w:t>Oh-oh-oh</w:t>
      </w:r>
      <w:r>
        <w:br/>
        <w:t>Oh-oh-oh</w:t>
      </w:r>
      <w:r>
        <w:br/>
        <w:t>♪</w:t>
      </w:r>
      <w:r>
        <w:br/>
        <w:t>Fixing up a car to drive in it again</w:t>
      </w:r>
      <w:r>
        <w:br/>
        <w:t>When you're in pain</w:t>
      </w:r>
      <w:r>
        <w:br/>
        <w:t>When you think you've had enough</w:t>
      </w:r>
      <w:r>
        <w:br/>
        <w:t>♪</w:t>
      </w:r>
      <w:r>
        <w:br/>
        <w:t>Don't ever give up</w:t>
      </w:r>
      <w:r>
        <w:br/>
        <w:t>♪</w:t>
      </w:r>
      <w:r>
        <w:br/>
        <w:t>Don't ever give up</w:t>
      </w:r>
    </w:p>
    <w:p w14:paraId="549D314A" w14:textId="77777777" w:rsidR="00F47071" w:rsidRDefault="00000000">
      <w:r>
        <w:lastRenderedPageBreak/>
        <w:br w:type="page"/>
      </w:r>
    </w:p>
    <w:p w14:paraId="2D78C285" w14:textId="77777777" w:rsidR="00F47071" w:rsidRDefault="00000000">
      <w:pPr>
        <w:pStyle w:val="Heading1"/>
      </w:pPr>
      <w:r>
        <w:lastRenderedPageBreak/>
        <w:t>Track 79</w:t>
      </w:r>
    </w:p>
    <w:p w14:paraId="0CCB2B9B" w14:textId="77777777" w:rsidR="00F47071" w:rsidRDefault="00000000">
      <w:r>
        <w:t>Album Number: 8</w:t>
      </w:r>
    </w:p>
    <w:p w14:paraId="69549121" w14:textId="77777777" w:rsidR="00F47071" w:rsidRDefault="00000000">
      <w:r>
        <w:t>Album Name: Everyday Life</w:t>
      </w:r>
    </w:p>
    <w:p w14:paraId="6C508530" w14:textId="77777777" w:rsidR="00F47071" w:rsidRDefault="00000000">
      <w:r>
        <w:t>Album Release Date: 2019</w:t>
      </w:r>
    </w:p>
    <w:p w14:paraId="68127959" w14:textId="77777777" w:rsidR="00F47071" w:rsidRDefault="00000000">
      <w:r>
        <w:t>Track Number: 1</w:t>
      </w:r>
    </w:p>
    <w:p w14:paraId="27C62F5D" w14:textId="77777777" w:rsidR="00F47071" w:rsidRDefault="00000000">
      <w:r>
        <w:t>Track Name: Sunrise</w:t>
      </w:r>
    </w:p>
    <w:p w14:paraId="7913C911" w14:textId="77777777" w:rsidR="00F47071" w:rsidRDefault="00000000">
      <w:r>
        <w:t>Lyrics:</w:t>
      </w:r>
    </w:p>
    <w:p w14:paraId="0715798E" w14:textId="77777777" w:rsidR="00F47071" w:rsidRDefault="00000000">
      <w:r>
        <w:t>! (This song is an instrumental).</w:t>
      </w:r>
    </w:p>
    <w:p w14:paraId="5DE4F11C" w14:textId="77777777" w:rsidR="00F47071" w:rsidRDefault="00000000">
      <w:r>
        <w:br w:type="page"/>
      </w:r>
    </w:p>
    <w:p w14:paraId="3302A5AD" w14:textId="77777777" w:rsidR="00F47071" w:rsidRDefault="00000000">
      <w:pPr>
        <w:pStyle w:val="Heading1"/>
      </w:pPr>
      <w:r>
        <w:lastRenderedPageBreak/>
        <w:t>Track 80</w:t>
      </w:r>
    </w:p>
    <w:p w14:paraId="079AA3E9" w14:textId="77777777" w:rsidR="00F47071" w:rsidRDefault="00000000">
      <w:r>
        <w:t>Album Number: 8</w:t>
      </w:r>
    </w:p>
    <w:p w14:paraId="528ECEC0" w14:textId="77777777" w:rsidR="00F47071" w:rsidRDefault="00000000">
      <w:r>
        <w:t>Album Name: Everyday Life</w:t>
      </w:r>
    </w:p>
    <w:p w14:paraId="4B9E82ED" w14:textId="77777777" w:rsidR="00F47071" w:rsidRDefault="00000000">
      <w:r>
        <w:t>Album Release Date: 2019</w:t>
      </w:r>
    </w:p>
    <w:p w14:paraId="1B119C83" w14:textId="77777777" w:rsidR="00F47071" w:rsidRDefault="00000000">
      <w:r>
        <w:t>Track Number: 2</w:t>
      </w:r>
    </w:p>
    <w:p w14:paraId="0DADFBF9" w14:textId="77777777" w:rsidR="00F47071" w:rsidRDefault="00000000">
      <w:r>
        <w:t>Track Name: Church</w:t>
      </w:r>
    </w:p>
    <w:p w14:paraId="66A843A4" w14:textId="77777777" w:rsidR="00F47071" w:rsidRDefault="00000000">
      <w:r>
        <w:t>Lyrics:</w:t>
      </w:r>
    </w:p>
    <w:p w14:paraId="6037CFA8" w14:textId="77777777" w:rsidR="00F47071" w:rsidRDefault="00000000">
      <w:r>
        <w:t>What can I tell you?</w:t>
      </w:r>
      <w:r>
        <w:br/>
        <w:t>When I'm with you, I'm walking on air</w:t>
      </w:r>
      <w:r>
        <w:br/>
        <w:t>Watching you sleeping there</w:t>
      </w:r>
      <w:r>
        <w:br/>
        <w:t>♪</w:t>
      </w:r>
      <w:r>
        <w:br/>
        <w:t>What can't I get through?</w:t>
      </w:r>
      <w:r>
        <w:br/>
        <w:t>And for everyone everywhere</w:t>
      </w:r>
      <w:r>
        <w:br/>
        <w:t>You're answering every prayer</w:t>
      </w:r>
      <w:r>
        <w:br/>
        <w:t>And when you're riding a wave</w:t>
      </w:r>
      <w:r>
        <w:br/>
        <w:t>Oh, won't you ride that wave to me?</w:t>
      </w:r>
      <w:r>
        <w:br/>
        <w:t>When you're setting your sail</w:t>
      </w:r>
      <w:r>
        <w:br/>
        <w:t>Oh, can I be your seventh sea?</w:t>
      </w:r>
      <w:r>
        <w:br/>
        <w:t>When you're riding a wave</w:t>
      </w:r>
      <w:r>
        <w:br/>
        <w:t>Oh, when you're riding a wave</w:t>
      </w:r>
      <w:r>
        <w:br/>
        <w:t>♪</w:t>
      </w:r>
      <w:r>
        <w:br/>
        <w:t>'Cause when I'm hurt</w:t>
      </w:r>
      <w:r>
        <w:br/>
        <w:t>Then I go to your church</w:t>
      </w:r>
      <w:r>
        <w:br/>
        <w:t>'Cause when I'm hurt</w:t>
      </w:r>
      <w:r>
        <w:br/>
        <w:t>Then I go to your church</w:t>
      </w:r>
      <w:r>
        <w:br/>
        <w:t>♪</w:t>
      </w:r>
      <w:r>
        <w:br/>
        <w:t>When you're riding a wave</w:t>
      </w:r>
      <w:r>
        <w:br/>
        <w:t>Oh, won't you ride that wave to me?</w:t>
      </w:r>
      <w:r>
        <w:br/>
        <w:t>When you're riding a wave</w:t>
      </w:r>
      <w:r>
        <w:br/>
        <w:t>Father, God is able, why have you left me?</w:t>
      </w:r>
      <w:r>
        <w:br/>
        <w:t>♪</w:t>
      </w:r>
      <w:r>
        <w:br/>
        <w:t>My father, God is able</w:t>
      </w:r>
      <w:r>
        <w:br/>
        <w:t>Freedom, oh God</w:t>
      </w:r>
      <w:r>
        <w:br/>
        <w:t>Loving ya</w:t>
      </w:r>
      <w:r>
        <w:br/>
        <w:t>Love, oh God</w:t>
      </w:r>
      <w:r>
        <w:br/>
        <w:t>♪</w:t>
      </w:r>
      <w:r>
        <w:br/>
        <w:t>I worship you in church, baby</w:t>
      </w:r>
      <w:r>
        <w:br/>
        <w:t>Always</w:t>
      </w:r>
      <w:r>
        <w:br/>
      </w:r>
      <w:r>
        <w:lastRenderedPageBreak/>
        <w:t>I worship you in church</w:t>
      </w:r>
      <w:r>
        <w:br/>
        <w:t>All the seven days</w:t>
      </w:r>
      <w:r>
        <w:br/>
        <w:t>I praise and praise</w:t>
      </w:r>
    </w:p>
    <w:p w14:paraId="58263B25" w14:textId="77777777" w:rsidR="00F47071" w:rsidRDefault="00000000">
      <w:r>
        <w:br w:type="page"/>
      </w:r>
    </w:p>
    <w:p w14:paraId="4DB7CF7C" w14:textId="77777777" w:rsidR="00F47071" w:rsidRDefault="00000000">
      <w:pPr>
        <w:pStyle w:val="Heading1"/>
      </w:pPr>
      <w:r>
        <w:lastRenderedPageBreak/>
        <w:t>Track 81</w:t>
      </w:r>
    </w:p>
    <w:p w14:paraId="1F9FA81B" w14:textId="77777777" w:rsidR="00F47071" w:rsidRDefault="00000000">
      <w:r>
        <w:t>Album Number: 8</w:t>
      </w:r>
    </w:p>
    <w:p w14:paraId="4B00E867" w14:textId="77777777" w:rsidR="00F47071" w:rsidRDefault="00000000">
      <w:r>
        <w:t>Album Name: Everyday Life</w:t>
      </w:r>
    </w:p>
    <w:p w14:paraId="7CE09407" w14:textId="77777777" w:rsidR="00F47071" w:rsidRDefault="00000000">
      <w:r>
        <w:t>Album Release Date: 2019</w:t>
      </w:r>
    </w:p>
    <w:p w14:paraId="4E9BBDDD" w14:textId="77777777" w:rsidR="00F47071" w:rsidRDefault="00000000">
      <w:r>
        <w:t>Track Number: 3</w:t>
      </w:r>
    </w:p>
    <w:p w14:paraId="47CFA1B9" w14:textId="77777777" w:rsidR="00F47071" w:rsidRDefault="00000000">
      <w:r>
        <w:t>Track Name: Trouble in Town</w:t>
      </w:r>
    </w:p>
    <w:p w14:paraId="037C1944" w14:textId="77777777" w:rsidR="00F47071" w:rsidRDefault="00000000">
      <w:r>
        <w:t>Lyrics:</w:t>
      </w:r>
    </w:p>
    <w:p w14:paraId="4AE1FE20" w14:textId="77777777" w:rsidR="00F47071" w:rsidRDefault="00000000">
      <w:r>
        <w:t>Trouble in town</w:t>
      </w:r>
      <w:r>
        <w:br/>
        <w:t>Because they cut my brother down</w:t>
      </w:r>
      <w:r>
        <w:br/>
        <w:t>Because my sister can't wear her crown</w:t>
      </w:r>
      <w:r>
        <w:br/>
        <w:t>There's trouble, there's trouble in town</w:t>
      </w:r>
      <w:r>
        <w:br/>
        <w:t>♪</w:t>
      </w:r>
      <w:r>
        <w:br/>
        <w:t>Blood on the beat, oh my goodness</w:t>
      </w:r>
      <w:r>
        <w:br/>
        <w:t>There's blood on the beat</w:t>
      </w:r>
      <w:r>
        <w:br/>
        <w:t>The law of the jungle</w:t>
      </w:r>
      <w:r>
        <w:br/>
        <w:t>Or the law of the street</w:t>
      </w:r>
      <w:r>
        <w:br/>
        <w:t>There's blood on, there's blood on the beat</w:t>
      </w:r>
      <w:r>
        <w:br/>
        <w:t>♪</w:t>
      </w:r>
      <w:r>
        <w:br/>
        <w:t>And I get no shelter</w:t>
      </w:r>
      <w:r>
        <w:br/>
        <w:t>And I get no peace</w:t>
      </w:r>
      <w:r>
        <w:br/>
        <w:t>And I never get released</w:t>
      </w:r>
      <w:r>
        <w:br/>
        <w:t>♪</w:t>
      </w:r>
      <w:r>
        <w:br/>
        <w:t>Trouble in town (Oh-oh)</w:t>
      </w:r>
      <w:r>
        <w:br/>
        <w:t>Because they hung my brother Brown</w:t>
      </w:r>
      <w:r>
        <w:br/>
        <w:t>Because their system just keep you down</w:t>
      </w:r>
      <w:r>
        <w:br/>
        <w:t>There's trouble, there's trouble in town</w:t>
      </w:r>
      <w:r>
        <w:br/>
        <w:t>♪</w:t>
      </w:r>
      <w:r>
        <w:br/>
        <w:t>And I get no shelter</w:t>
      </w:r>
      <w:r>
        <w:br/>
        <w:t>And I get no peace</w:t>
      </w:r>
      <w:r>
        <w:br/>
        <w:t>And I just get more police</w:t>
      </w:r>
      <w:r>
        <w:br/>
        <w:t>♪</w:t>
      </w:r>
      <w:r>
        <w:br/>
        <w:t>And I get no comfort</w:t>
      </w:r>
      <w:r>
        <w:br/>
        <w:t>And I get no name</w:t>
      </w:r>
      <w:r>
        <w:br/>
        <w:t>Everything is getting strained</w:t>
      </w:r>
      <w:r>
        <w:br/>
        <w:t>What's that?</w:t>
      </w:r>
      <w:r>
        <w:br/>
        <w:t>What's his name?</w:t>
      </w:r>
      <w:r>
        <w:br/>
        <w:t>X (Standby, Sir)</w:t>
      </w:r>
      <w:r>
        <w:br/>
        <w:t>Alright, is that X your middle name?</w:t>
      </w:r>
      <w:r>
        <w:br/>
      </w:r>
      <w:r>
        <w:lastRenderedPageBreak/>
        <w:t>Of course, it's on a vehicle ID right?</w:t>
      </w:r>
      <w:r>
        <w:br/>
        <w:t>You're getting smart? 'Cause you'll be in a fucking car with him</w:t>
      </w:r>
      <w:r>
        <w:br/>
        <w:t>I'm just telling you (Fucking smartass)</w:t>
      </w:r>
      <w:r>
        <w:br/>
        <w:t>I'm asking you, what the X is, is that your middle name?</w:t>
      </w:r>
      <w:r>
        <w:br/>
        <w:t>Of course, what is it?</w:t>
      </w:r>
      <w:r>
        <w:br/>
        <w:t>Don't come back with the "what is it?" fucking shit</w:t>
      </w:r>
      <w:r>
        <w:br/>
        <w:t>Talk to these fucking pigs on the street that way</w:t>
      </w:r>
      <w:r>
        <w:br/>
        <w:t>You ain't talking to me that way</w:t>
      </w:r>
      <w:r>
        <w:br/>
        <w:t>I don't talk to nobody in the streets</w:t>
      </w:r>
      <w:r>
        <w:br/>
        <w:t>I don't hang with nobody</w:t>
      </w:r>
      <w:r>
        <w:br/>
        <w:t>Well then don't come to fucking Philadelphia, stay in Jersey</w:t>
      </w:r>
      <w:r>
        <w:br/>
        <w:t>I have family out here</w:t>
      </w:r>
      <w:r>
        <w:br/>
        <w:t>Everybody thinks they're a fucking lawyer</w:t>
      </w:r>
      <w:r>
        <w:br/>
        <w:t>And they don't know jack shit</w:t>
      </w:r>
      <w:r>
        <w:br/>
        <w:t>Grab you up? I'll grab you any way I got to</w:t>
      </w:r>
      <w:r>
        <w:br/>
        <w:t>You're not protecting me while I'm trying</w:t>
      </w:r>
      <w:r>
        <w:br/>
        <w:t>While I'm trying to go to work</w:t>
      </w:r>
      <w:r>
        <w:br/>
        <w:t>Why don't you shut up?</w:t>
      </w:r>
      <w:r>
        <w:br/>
        <w:t>♪</w:t>
      </w:r>
      <w:r>
        <w:br/>
        <w:t xml:space="preserve">Universal </w:t>
      </w:r>
      <w:r>
        <w:br/>
        <w:t xml:space="preserve">Universal </w:t>
      </w:r>
      <w:r>
        <w:br/>
        <w:t xml:space="preserve">Universal </w:t>
      </w:r>
      <w:r>
        <w:br/>
        <w:t xml:space="preserve">Universal </w:t>
      </w:r>
      <w:r>
        <w:br/>
        <w:t xml:space="preserve">Universal </w:t>
      </w:r>
      <w:r>
        <w:br/>
        <w:t>Universal</w:t>
      </w:r>
    </w:p>
    <w:p w14:paraId="5ADEE2D9" w14:textId="77777777" w:rsidR="00F47071" w:rsidRDefault="00000000">
      <w:r>
        <w:br w:type="page"/>
      </w:r>
    </w:p>
    <w:p w14:paraId="33B174C7" w14:textId="77777777" w:rsidR="00F47071" w:rsidRDefault="00000000">
      <w:pPr>
        <w:pStyle w:val="Heading1"/>
      </w:pPr>
      <w:r>
        <w:lastRenderedPageBreak/>
        <w:t>Track 82</w:t>
      </w:r>
    </w:p>
    <w:p w14:paraId="39D9B6E2" w14:textId="77777777" w:rsidR="00F47071" w:rsidRDefault="00000000">
      <w:r>
        <w:t>Album Number: 8</w:t>
      </w:r>
    </w:p>
    <w:p w14:paraId="7049C59B" w14:textId="77777777" w:rsidR="00F47071" w:rsidRDefault="00000000">
      <w:r>
        <w:t>Album Name: Everyday Life</w:t>
      </w:r>
    </w:p>
    <w:p w14:paraId="592EAC6A" w14:textId="77777777" w:rsidR="00F47071" w:rsidRDefault="00000000">
      <w:r>
        <w:t>Album Release Date: 2019</w:t>
      </w:r>
    </w:p>
    <w:p w14:paraId="6E9947EE" w14:textId="77777777" w:rsidR="00F47071" w:rsidRDefault="00000000">
      <w:r>
        <w:t>Track Number: 4</w:t>
      </w:r>
    </w:p>
    <w:p w14:paraId="0969651C" w14:textId="77777777" w:rsidR="00F47071" w:rsidRDefault="00000000">
      <w:r>
        <w:t>Track Name: BrokEn</w:t>
      </w:r>
    </w:p>
    <w:p w14:paraId="2B58892A" w14:textId="77777777" w:rsidR="00F47071" w:rsidRDefault="00000000">
      <w:r>
        <w:t>Lyrics:</w:t>
      </w:r>
    </w:p>
    <w:p w14:paraId="7E92C740" w14:textId="77777777" w:rsidR="00F47071" w:rsidRDefault="00000000">
      <w:r>
        <w:t>Hmm-hmm, hmm-hmm</w:t>
      </w:r>
      <w:r>
        <w:br/>
        <w:t>Hmm-hmm, hmm-oh</w:t>
      </w:r>
      <w:r>
        <w:br/>
        <w:t>Hmm-hmm, hmm-hmm</w:t>
      </w:r>
      <w:r>
        <w:br/>
        <w:t>Hmm-hmm</w:t>
      </w:r>
      <w:r>
        <w:br/>
        <w:t>Lord, when I'm broken (When I'm broken)</w:t>
      </w:r>
      <w:r>
        <w:br/>
        <w:t>I'm in need (I'm in need)</w:t>
      </w:r>
      <w:r>
        <w:br/>
        <w:t>Feel that ocean (Feel that ocean)</w:t>
      </w:r>
      <w:r>
        <w:br/>
        <w:t>Swallowing me (Swallowing me)</w:t>
      </w:r>
      <w:r>
        <w:br/>
        <w:t>Head is hanging (Head is hanging)</w:t>
      </w:r>
      <w:r>
        <w:br/>
        <w:t>So sorrowfully (So sorrowfully)</w:t>
      </w:r>
      <w:r>
        <w:br/>
        <w:t>Oh, Lord</w:t>
      </w:r>
      <w:r>
        <w:br/>
        <w:t>Come shine your light on me (Shine your light on me)</w:t>
      </w:r>
      <w:r>
        <w:br/>
        <w:t>On that morning (On that morning)</w:t>
      </w:r>
      <w:r>
        <w:br/>
        <w:t>Scared and blue (Scared and blue)</w:t>
      </w:r>
      <w:r>
        <w:br/>
        <w:t>When I'm hungry (When I'm hungry)</w:t>
      </w:r>
      <w:r>
        <w:br/>
        <w:t>And thirsty too (Thirsty too)</w:t>
      </w:r>
      <w:r>
        <w:br/>
        <w:t>Send this raindrop (Send this raindrop)</w:t>
      </w:r>
      <w:r>
        <w:br/>
        <w:t>Down to the sea (Down to the sea)</w:t>
      </w:r>
      <w:r>
        <w:br/>
        <w:t>Oh, Lord</w:t>
      </w:r>
      <w:r>
        <w:br/>
        <w:t>Come shine your light on me (Shine your light on me)</w:t>
      </w:r>
      <w:r>
        <w:br/>
        <w:t>Oh, shine your light (Oh, shine Your light)</w:t>
      </w:r>
      <w:r>
        <w:br/>
        <w:t>Shine a light (Oh, shine a light)</w:t>
      </w:r>
      <w:r>
        <w:br/>
        <w:t>And I know</w:t>
      </w:r>
      <w:r>
        <w:br/>
        <w:t>That in the darkness I'm alright (I'm alright)</w:t>
      </w:r>
      <w:r>
        <w:br/>
        <w:t>See there's no sun rising</w:t>
      </w:r>
      <w:r>
        <w:br/>
        <w:t>But inside I'm free</w:t>
      </w:r>
      <w:r>
        <w:br/>
        <w:t>'Cause the Lord will shine a light for me</w:t>
      </w:r>
      <w:r>
        <w:br/>
        <w:t>(Shine a light on me)</w:t>
      </w:r>
      <w:r>
        <w:br/>
        <w:t>Oh, the Lord will shine a light on me</w:t>
      </w:r>
      <w:r>
        <w:br/>
        <w:t>(Shine your light on me)</w:t>
      </w:r>
      <w:r>
        <w:br/>
        <w:t>Sing it now</w:t>
      </w:r>
      <w:r>
        <w:br/>
        <w:t>Hmm-hmm, hmm-hmm</w:t>
      </w:r>
      <w:r>
        <w:br/>
      </w:r>
      <w:r>
        <w:lastRenderedPageBreak/>
        <w:t>Hmm-hmm, hmm-oh</w:t>
      </w:r>
      <w:r>
        <w:br/>
        <w:t>Hmm-hmm, hmm-hmm</w:t>
      </w:r>
      <w:r>
        <w:br/>
        <w:t>Hmm-hmm, hmm-oh</w:t>
      </w:r>
      <w:r>
        <w:br/>
        <w:t>Hmm-hmm, hmm-hmm</w:t>
      </w:r>
      <w:r>
        <w:br/>
        <w:t>Hmm-hmm, hmm-oh</w:t>
      </w:r>
      <w:r>
        <w:br/>
        <w:t>Hmm-hmm, hmm-hmm</w:t>
      </w:r>
      <w:r>
        <w:br/>
        <w:t>Hmm-hmm</w:t>
      </w:r>
      <w:r>
        <w:br/>
        <w:t>Hmm-hmm-hmm-hmm</w:t>
      </w:r>
    </w:p>
    <w:p w14:paraId="5FF2EEE4" w14:textId="77777777" w:rsidR="00F47071" w:rsidRDefault="00000000">
      <w:r>
        <w:br w:type="page"/>
      </w:r>
    </w:p>
    <w:p w14:paraId="05C3786C" w14:textId="77777777" w:rsidR="00F47071" w:rsidRDefault="00000000">
      <w:pPr>
        <w:pStyle w:val="Heading1"/>
      </w:pPr>
      <w:r>
        <w:lastRenderedPageBreak/>
        <w:t>Track 83</w:t>
      </w:r>
    </w:p>
    <w:p w14:paraId="36EF87AC" w14:textId="77777777" w:rsidR="00F47071" w:rsidRDefault="00000000">
      <w:r>
        <w:t>Album Number: 8</w:t>
      </w:r>
    </w:p>
    <w:p w14:paraId="1E34B36B" w14:textId="77777777" w:rsidR="00F47071" w:rsidRDefault="00000000">
      <w:r>
        <w:t>Album Name: Everyday Life</w:t>
      </w:r>
    </w:p>
    <w:p w14:paraId="66D3D2DB" w14:textId="77777777" w:rsidR="00F47071" w:rsidRDefault="00000000">
      <w:r>
        <w:t>Album Release Date: 2019</w:t>
      </w:r>
    </w:p>
    <w:p w14:paraId="674D043B" w14:textId="77777777" w:rsidR="00F47071" w:rsidRDefault="00000000">
      <w:r>
        <w:t>Track Number: 5</w:t>
      </w:r>
    </w:p>
    <w:p w14:paraId="10A84220" w14:textId="77777777" w:rsidR="00F47071" w:rsidRDefault="00000000">
      <w:r>
        <w:t>Track Name: Daddy</w:t>
      </w:r>
    </w:p>
    <w:p w14:paraId="21FD6E50" w14:textId="77777777" w:rsidR="00F47071" w:rsidRDefault="00000000">
      <w:r>
        <w:t>Lyrics:</w:t>
      </w:r>
    </w:p>
    <w:p w14:paraId="127DBEBE" w14:textId="77777777" w:rsidR="00F47071" w:rsidRDefault="00000000">
      <w:r>
        <w:t>Daddy, are you out there?</w:t>
      </w:r>
      <w:r>
        <w:br/>
        <w:t>Daddy, won't you come and play?</w:t>
      </w:r>
      <w:r>
        <w:br/>
        <w:t>♪</w:t>
      </w:r>
      <w:r>
        <w:br/>
        <w:t>Daddy, do you not care?</w:t>
      </w:r>
      <w:r>
        <w:br/>
        <w:t>Is there nothing that you want to say?</w:t>
      </w:r>
      <w:r>
        <w:br/>
        <w:t>♪</w:t>
      </w:r>
      <w:r>
        <w:br/>
        <w:t>I know</w:t>
      </w:r>
      <w:r>
        <w:br/>
        <w:t>You're hurting, too</w:t>
      </w:r>
      <w:r>
        <w:br/>
        <w:t>♪</w:t>
      </w:r>
      <w:r>
        <w:br/>
        <w:t>But I need you, I do</w:t>
      </w:r>
      <w:r>
        <w:br/>
        <w:t>Daddy, if you're out there</w:t>
      </w:r>
      <w:r>
        <w:br/>
        <w:t>Daddy, all I wanna say</w:t>
      </w:r>
      <w:r>
        <w:br/>
        <w:t>♪</w:t>
      </w:r>
      <w:r>
        <w:br/>
        <w:t>You're so far away</w:t>
      </w:r>
      <w:r>
        <w:br/>
        <w:t>♪</w:t>
      </w:r>
      <w:r>
        <w:br/>
        <w:t>Oh, you're so far away</w:t>
      </w:r>
      <w:r>
        <w:br/>
        <w:t>♪</w:t>
      </w:r>
      <w:r>
        <w:br/>
        <w:t>That's okay</w:t>
      </w:r>
      <w:r>
        <w:br/>
        <w:t>That's okay</w:t>
      </w:r>
      <w:r>
        <w:br/>
        <w:t>I'm okay</w:t>
      </w:r>
      <w:r>
        <w:br/>
        <w:t>♪</w:t>
      </w:r>
      <w:r>
        <w:br/>
        <w:t>Daddy, are you out there?</w:t>
      </w:r>
      <w:r>
        <w:br/>
        <w:t>Daddy, why'd you run away?</w:t>
      </w:r>
      <w:r>
        <w:br/>
        <w:t>♪</w:t>
      </w:r>
      <w:r>
        <w:br/>
        <w:t>Daddy, are you okay?</w:t>
      </w:r>
      <w:r>
        <w:br/>
        <w:t>Look Dad, we got the same hair</w:t>
      </w:r>
      <w:r>
        <w:br/>
        <w:t>And Daddy, it's my birthday</w:t>
      </w:r>
      <w:r>
        <w:br/>
        <w:t>♪</w:t>
      </w:r>
      <w:r>
        <w:br/>
        <w:t>But all I want to say</w:t>
      </w:r>
      <w:r>
        <w:br/>
        <w:t>Is you're so far away</w:t>
      </w:r>
      <w:r>
        <w:br/>
        <w:t>Oh, you're so far away</w:t>
      </w:r>
      <w:r>
        <w:br/>
      </w:r>
      <w:r>
        <w:lastRenderedPageBreak/>
        <w:t>♪</w:t>
      </w:r>
      <w:r>
        <w:br/>
        <w:t>That's okay</w:t>
      </w:r>
      <w:r>
        <w:br/>
        <w:t>That's okay</w:t>
      </w:r>
      <w:r>
        <w:br/>
        <w:t>♪</w:t>
      </w:r>
      <w:r>
        <w:br/>
        <w:t>You're so far away</w:t>
      </w:r>
      <w:r>
        <w:br/>
        <w:t>Won't you come and won't you stay?</w:t>
      </w:r>
      <w:r>
        <w:br/>
        <w:t>Please, stay</w:t>
      </w:r>
      <w:r>
        <w:br/>
        <w:t>Oh, please, stay</w:t>
      </w:r>
      <w:r>
        <w:br/>
        <w:t>Won't you come and won't you stay?</w:t>
      </w:r>
      <w:r>
        <w:br/>
        <w:t>One day</w:t>
      </w:r>
      <w:r>
        <w:br/>
        <w:t>Just one day</w:t>
      </w:r>
    </w:p>
    <w:p w14:paraId="7D0B4407" w14:textId="77777777" w:rsidR="00F47071" w:rsidRDefault="00000000">
      <w:r>
        <w:br w:type="page"/>
      </w:r>
    </w:p>
    <w:p w14:paraId="343DCBE9" w14:textId="77777777" w:rsidR="00F47071" w:rsidRDefault="00000000">
      <w:pPr>
        <w:pStyle w:val="Heading1"/>
      </w:pPr>
      <w:r>
        <w:lastRenderedPageBreak/>
        <w:t>Track 84</w:t>
      </w:r>
    </w:p>
    <w:p w14:paraId="41C47DCA" w14:textId="77777777" w:rsidR="00F47071" w:rsidRDefault="00000000">
      <w:r>
        <w:t>Album Number: 8</w:t>
      </w:r>
    </w:p>
    <w:p w14:paraId="2A1A878D" w14:textId="77777777" w:rsidR="00F47071" w:rsidRDefault="00000000">
      <w:r>
        <w:t>Album Name: Everyday Life</w:t>
      </w:r>
    </w:p>
    <w:p w14:paraId="56CEE58B" w14:textId="77777777" w:rsidR="00F47071" w:rsidRDefault="00000000">
      <w:r>
        <w:t>Album Release Date: 2019</w:t>
      </w:r>
    </w:p>
    <w:p w14:paraId="5A48DD9C" w14:textId="77777777" w:rsidR="00F47071" w:rsidRDefault="00000000">
      <w:r>
        <w:t>Track Number: 6</w:t>
      </w:r>
    </w:p>
    <w:p w14:paraId="386A9AE4" w14:textId="77777777" w:rsidR="00F47071" w:rsidRDefault="00000000">
      <w:r>
        <w:t>Track Name: WOTW / POTP</w:t>
      </w:r>
    </w:p>
    <w:p w14:paraId="6CC4E1E9" w14:textId="77777777" w:rsidR="00F47071" w:rsidRDefault="00000000">
      <w:r>
        <w:t>Lyrics:</w:t>
      </w:r>
    </w:p>
    <w:p w14:paraId="581B939D" w14:textId="77777777" w:rsidR="00F47071" w:rsidRDefault="00000000">
      <w:r>
        <w:t>In a world gone wrong</w:t>
      </w:r>
      <w:r>
        <w:br/>
        <w:t>I shall be strong</w:t>
      </w:r>
      <w:r>
        <w:br/>
        <w:t>Wonder of the world, power of the people</w:t>
      </w:r>
      <w:r>
        <w:br/>
        <w:t>♪</w:t>
      </w:r>
      <w:r>
        <w:br/>
        <w:t>A world gone wrong</w:t>
      </w:r>
      <w:r>
        <w:br/>
        <w:t>My faith is strong</w:t>
      </w:r>
      <w:r>
        <w:br/>
        <w:t>Wonder of the world, power of the people</w:t>
      </w:r>
      <w:r>
        <w:br/>
        <w:t>Our world tonight</w:t>
      </w:r>
      <w:r>
        <w:br/>
        <w:t>Get it right</w:t>
      </w:r>
      <w:r>
        <w:br/>
        <w:t>On and on, just as people</w:t>
      </w:r>
      <w:r>
        <w:br/>
        <w:t>Walk away</w:t>
      </w:r>
      <w:r>
        <w:br/>
        <w:t>I don't know if you're right</w:t>
      </w:r>
      <w:r>
        <w:br/>
        <w:t>Wonder of the world, power of the people</w:t>
      </w:r>
    </w:p>
    <w:p w14:paraId="34FAE47F" w14:textId="77777777" w:rsidR="00F47071" w:rsidRDefault="00000000">
      <w:r>
        <w:br w:type="page"/>
      </w:r>
    </w:p>
    <w:p w14:paraId="181CBCA6" w14:textId="77777777" w:rsidR="00F47071" w:rsidRDefault="00000000">
      <w:pPr>
        <w:pStyle w:val="Heading1"/>
      </w:pPr>
      <w:r>
        <w:lastRenderedPageBreak/>
        <w:t>Track 85</w:t>
      </w:r>
    </w:p>
    <w:p w14:paraId="217DDDFC" w14:textId="77777777" w:rsidR="00F47071" w:rsidRDefault="00000000">
      <w:r>
        <w:t>Album Number: 8</w:t>
      </w:r>
    </w:p>
    <w:p w14:paraId="74B9D06E" w14:textId="77777777" w:rsidR="00F47071" w:rsidRDefault="00000000">
      <w:r>
        <w:t>Album Name: Everyday Life</w:t>
      </w:r>
    </w:p>
    <w:p w14:paraId="177DFB88" w14:textId="77777777" w:rsidR="00F47071" w:rsidRDefault="00000000">
      <w:r>
        <w:t>Album Release Date: 2019</w:t>
      </w:r>
    </w:p>
    <w:p w14:paraId="572755B7" w14:textId="77777777" w:rsidR="00F47071" w:rsidRDefault="00000000">
      <w:r>
        <w:t>Track Number: 7</w:t>
      </w:r>
    </w:p>
    <w:p w14:paraId="1B1027FF" w14:textId="77777777" w:rsidR="00F47071" w:rsidRDefault="00000000">
      <w:r>
        <w:t>Track Name: Arabesque</w:t>
      </w:r>
    </w:p>
    <w:p w14:paraId="55DB254C" w14:textId="77777777" w:rsidR="00F47071" w:rsidRDefault="00000000">
      <w:r>
        <w:t>Lyrics:</w:t>
      </w:r>
    </w:p>
    <w:p w14:paraId="5332AF46" w14:textId="77777777" w:rsidR="00F47071" w:rsidRDefault="00000000">
      <w:r>
        <w:t>I could be you</w:t>
      </w:r>
      <w:r>
        <w:br/>
        <w:t>You could be me</w:t>
      </w:r>
      <w:r>
        <w:br/>
        <w:t>Two raindrops in the same sea</w:t>
      </w:r>
      <w:r>
        <w:br/>
        <w:t>You could be me</w:t>
      </w:r>
      <w:r>
        <w:br/>
        <w:t>I could be you</w:t>
      </w:r>
      <w:r>
        <w:br/>
        <w:t>Two angles of the same view</w:t>
      </w:r>
      <w:r>
        <w:br/>
        <w:t>And we share the same blood</w:t>
      </w:r>
      <w:r>
        <w:br/>
        <w:t>♪</w:t>
      </w:r>
      <w:r>
        <w:br/>
        <w:t>Like two drops of water</w:t>
      </w:r>
      <w:r>
        <w:br/>
        <w:t>We look like</w:t>
      </w:r>
      <w:r>
        <w:br/>
        <w:t>As if from the same mother</w:t>
      </w:r>
      <w:r>
        <w:br/>
        <w:t>Like two streams (You could be me)</w:t>
      </w:r>
      <w:r>
        <w:br/>
        <w:t xml:space="preserve">Who look alike (I could be you) </w:t>
      </w:r>
      <w:r>
        <w:br/>
        <w:t>And we share the same blood</w:t>
      </w:r>
      <w:r>
        <w:br/>
        <w:t>♪</w:t>
      </w:r>
      <w:r>
        <w:br/>
        <w:t>Yeah we share the same blood</w:t>
      </w:r>
      <w:r>
        <w:br/>
        <w:t>♪</w:t>
      </w:r>
      <w:r>
        <w:br/>
        <w:t>And we share the same blood</w:t>
      </w:r>
      <w:r>
        <w:br/>
        <w:t>♪</w:t>
      </w:r>
      <w:r>
        <w:br/>
        <w:t>Yeah we share the same blood</w:t>
      </w:r>
      <w:r>
        <w:br/>
        <w:t>♪</w:t>
      </w:r>
      <w:r>
        <w:br/>
        <w:t>Music is the weapon</w:t>
      </w:r>
      <w:r>
        <w:br/>
        <w:t>Music is the weapon of the future</w:t>
      </w:r>
      <w:r>
        <w:br/>
        <w:t>Music is the weapon</w:t>
      </w:r>
      <w:r>
        <w:br/>
        <w:t>Music is the weapon of the future</w:t>
      </w:r>
      <w:r>
        <w:br/>
        <w:t>Music is the weapon</w:t>
      </w:r>
      <w:r>
        <w:br/>
        <w:t>Music is the weapon of the future</w:t>
      </w:r>
      <w:r>
        <w:br/>
        <w:t>♪</w:t>
      </w:r>
      <w:r>
        <w:br/>
        <w:t>Share the same fucking blood</w:t>
      </w:r>
      <w:r>
        <w:br/>
        <w:t>Same fucking blood</w:t>
      </w:r>
    </w:p>
    <w:p w14:paraId="5A7AE206" w14:textId="77777777" w:rsidR="00F47071" w:rsidRDefault="00000000">
      <w:r>
        <w:lastRenderedPageBreak/>
        <w:br w:type="page"/>
      </w:r>
    </w:p>
    <w:p w14:paraId="373DF8F7" w14:textId="77777777" w:rsidR="00F47071" w:rsidRDefault="00000000">
      <w:pPr>
        <w:pStyle w:val="Heading1"/>
      </w:pPr>
      <w:r>
        <w:lastRenderedPageBreak/>
        <w:t>Track 86</w:t>
      </w:r>
    </w:p>
    <w:p w14:paraId="5F84EE13" w14:textId="77777777" w:rsidR="00F47071" w:rsidRDefault="00000000">
      <w:r>
        <w:t>Album Number: 8</w:t>
      </w:r>
    </w:p>
    <w:p w14:paraId="09AE40A6" w14:textId="77777777" w:rsidR="00F47071" w:rsidRDefault="00000000">
      <w:r>
        <w:t>Album Name: Everyday Life</w:t>
      </w:r>
    </w:p>
    <w:p w14:paraId="7CF2C970" w14:textId="77777777" w:rsidR="00F47071" w:rsidRDefault="00000000">
      <w:r>
        <w:t>Album Release Date: 2019</w:t>
      </w:r>
    </w:p>
    <w:p w14:paraId="0926C32E" w14:textId="77777777" w:rsidR="00F47071" w:rsidRDefault="00000000">
      <w:r>
        <w:t>Track Number: 8</w:t>
      </w:r>
    </w:p>
    <w:p w14:paraId="2F1A67FF" w14:textId="77777777" w:rsidR="00F47071" w:rsidRDefault="00000000">
      <w:r>
        <w:t>Track Name: When I Need a Friend</w:t>
      </w:r>
    </w:p>
    <w:p w14:paraId="23146287" w14:textId="77777777" w:rsidR="00F47071" w:rsidRDefault="00000000">
      <w:r>
        <w:t>Lyrics:</w:t>
      </w:r>
    </w:p>
    <w:p w14:paraId="6014940E" w14:textId="77777777" w:rsidR="00F47071" w:rsidRDefault="00000000">
      <w:r>
        <w:t>Holy, Holy</w:t>
      </w:r>
      <w:r>
        <w:br/>
        <w:t>Dove descend</w:t>
      </w:r>
      <w:r>
        <w:br/>
        <w:t>Soft and slowly</w:t>
      </w:r>
      <w:r>
        <w:br/>
        <w:t>When I'm near the end</w:t>
      </w:r>
      <w:r>
        <w:br/>
        <w:t>Holy, Holy</w:t>
      </w:r>
      <w:r>
        <w:br/>
        <w:t>Dark defend</w:t>
      </w:r>
      <w:r>
        <w:br/>
        <w:t>Shield me, show me</w:t>
      </w:r>
      <w:r>
        <w:br/>
        <w:t>When I need a friend</w:t>
      </w:r>
      <w:r>
        <w:br/>
        <w:t>Slowly, slowly</w:t>
      </w:r>
      <w:r>
        <w:br/>
        <w:t>Violence, end</w:t>
      </w:r>
      <w:r>
        <w:br/>
        <w:t>Love reign o'er me</w:t>
      </w:r>
      <w:r>
        <w:br/>
        <w:t>When I need a friend</w:t>
      </w:r>
      <w:r>
        <w:br/>
        <w:t>♪</w:t>
      </w:r>
      <w:r>
        <w:br/>
      </w:r>
      <w:r>
        <w:br/>
        <w:t>Man, look</w:t>
      </w:r>
      <w:r>
        <w:br/>
        <w:t>Ah, properly</w:t>
      </w:r>
      <w:r>
        <w:br/>
        <w:t>For all the people it has been a source of ridicule</w:t>
      </w:r>
      <w:r>
        <w:br/>
        <w:t>Because everyone thinks it's an impossible thing</w:t>
      </w:r>
      <w:r>
        <w:br/>
        <w:t>What a crazy thing</w:t>
      </w:r>
      <w:r>
        <w:br/>
        <w:t>The problem is that everything is incredible</w:t>
      </w:r>
      <w:r>
        <w:br/>
        <w:t>And people don't accept it</w:t>
      </w:r>
    </w:p>
    <w:p w14:paraId="1080D413" w14:textId="77777777" w:rsidR="00F47071" w:rsidRDefault="00000000">
      <w:r>
        <w:br w:type="page"/>
      </w:r>
    </w:p>
    <w:p w14:paraId="3954A176" w14:textId="77777777" w:rsidR="00F47071" w:rsidRDefault="00000000">
      <w:pPr>
        <w:pStyle w:val="Heading1"/>
      </w:pPr>
      <w:r>
        <w:lastRenderedPageBreak/>
        <w:t>Track 87</w:t>
      </w:r>
    </w:p>
    <w:p w14:paraId="7EC30D6C" w14:textId="77777777" w:rsidR="00F47071" w:rsidRDefault="00000000">
      <w:r>
        <w:t>Album Number: 8</w:t>
      </w:r>
    </w:p>
    <w:p w14:paraId="1BE6D51C" w14:textId="77777777" w:rsidR="00F47071" w:rsidRDefault="00000000">
      <w:r>
        <w:t>Album Name: Everyday Life</w:t>
      </w:r>
    </w:p>
    <w:p w14:paraId="018A43CE" w14:textId="77777777" w:rsidR="00F47071" w:rsidRDefault="00000000">
      <w:r>
        <w:t>Album Release Date: 2019</w:t>
      </w:r>
    </w:p>
    <w:p w14:paraId="3057E4E4" w14:textId="77777777" w:rsidR="00F47071" w:rsidRDefault="00000000">
      <w:r>
        <w:t>Track Number: 9</w:t>
      </w:r>
    </w:p>
    <w:p w14:paraId="36F4DB5E" w14:textId="77777777" w:rsidR="00F47071" w:rsidRDefault="00000000">
      <w:r>
        <w:t>Track Name: Guns</w:t>
      </w:r>
    </w:p>
    <w:p w14:paraId="6A9070A3" w14:textId="77777777" w:rsidR="00F47071" w:rsidRDefault="00000000">
      <w:r>
        <w:t>Lyrics:</w:t>
      </w:r>
    </w:p>
    <w:p w14:paraId="423E0A50" w14:textId="77777777" w:rsidR="00F47071" w:rsidRDefault="00000000">
      <w:r>
        <w:t>Take it from the playgrounds</w:t>
      </w:r>
      <w:r>
        <w:br/>
        <w:t>And take it from the bums</w:t>
      </w:r>
      <w:r>
        <w:br/>
        <w:t>Take it from the hospitals</w:t>
      </w:r>
      <w:r>
        <w:br/>
        <w:t>And squeeze it from the slums</w:t>
      </w:r>
      <w:r>
        <w:br/>
        <w:t>All the kids make pistols with</w:t>
      </w:r>
      <w:r>
        <w:br/>
        <w:t>Their fingers and their thumbs</w:t>
      </w:r>
      <w:r>
        <w:br/>
        <w:t>Advertise a revolution</w:t>
      </w:r>
      <w:r>
        <w:br/>
        <w:t>Arm it when it comes</w:t>
      </w:r>
      <w:r>
        <w:br/>
        <w:t>We're cooking up the zeros</w:t>
      </w:r>
      <w:r>
        <w:br/>
        <w:t>We've been doing all the sums</w:t>
      </w:r>
      <w:r>
        <w:br/>
        <w:t>The judgement of this court is</w:t>
      </w:r>
      <w:r>
        <w:br/>
        <w:t>"We need more guns"</w:t>
      </w:r>
      <w:r>
        <w:br/>
        <w:t>Stop</w:t>
      </w:r>
      <w:r>
        <w:br/>
        <w:t>Everything's gone so crazy</w:t>
      </w:r>
      <w:r>
        <w:br/>
        <w:t>Everything tangled in blue</w:t>
      </w:r>
      <w:r>
        <w:br/>
        <w:t>Everyone's going fucking crazy</w:t>
      </w:r>
      <w:r>
        <w:br/>
        <w:t>Maybe I'm crazy, too</w:t>
      </w:r>
      <w:r>
        <w:br/>
        <w:t>Meltdown all the trumpets</w:t>
      </w:r>
      <w:r>
        <w:br/>
        <w:t>All the trombones, and the drums</w:t>
      </w:r>
      <w:r>
        <w:br/>
        <w:t>Who needs education</w:t>
      </w:r>
      <w:r>
        <w:br/>
        <w:t>Or a thousand splendid suns</w:t>
      </w:r>
      <w:r>
        <w:br/>
        <w:t>Poor is good for business</w:t>
      </w:r>
      <w:r>
        <w:br/>
        <w:t>Cut the forests, they're so dumb</w:t>
      </w:r>
      <w:r>
        <w:br/>
        <w:t>Only save your look-alikes</w:t>
      </w:r>
      <w:r>
        <w:br/>
        <w:t>And fuck the other ones</w:t>
      </w:r>
      <w:r>
        <w:br/>
        <w:t>It's the opinion of this board that</w:t>
      </w:r>
      <w:r>
        <w:br/>
        <w:t>"We need more guns"</w:t>
      </w:r>
      <w:r>
        <w:br/>
        <w:t>Stop</w:t>
      </w:r>
      <w:r>
        <w:br/>
        <w:t>Everything's gone so crazy</w:t>
      </w:r>
      <w:r>
        <w:br/>
        <w:t>Everybody but you</w:t>
      </w:r>
      <w:r>
        <w:br/>
        <w:t>Everything's gone fucking crazy</w:t>
      </w:r>
      <w:r>
        <w:br/>
        <w:t>Maybe I'm crazy, too</w:t>
      </w:r>
    </w:p>
    <w:p w14:paraId="611E6485" w14:textId="77777777" w:rsidR="00F47071" w:rsidRDefault="00000000">
      <w:r>
        <w:lastRenderedPageBreak/>
        <w:br w:type="page"/>
      </w:r>
    </w:p>
    <w:p w14:paraId="66032AC4" w14:textId="77777777" w:rsidR="00F47071" w:rsidRDefault="00000000">
      <w:pPr>
        <w:pStyle w:val="Heading1"/>
      </w:pPr>
      <w:r>
        <w:lastRenderedPageBreak/>
        <w:t>Track 88</w:t>
      </w:r>
    </w:p>
    <w:p w14:paraId="228C82FD" w14:textId="77777777" w:rsidR="00F47071" w:rsidRDefault="00000000">
      <w:r>
        <w:t>Album Number: 8</w:t>
      </w:r>
    </w:p>
    <w:p w14:paraId="0389D8F7" w14:textId="77777777" w:rsidR="00F47071" w:rsidRDefault="00000000">
      <w:r>
        <w:t>Album Name: Everyday Life</w:t>
      </w:r>
    </w:p>
    <w:p w14:paraId="5A551FEB" w14:textId="77777777" w:rsidR="00F47071" w:rsidRDefault="00000000">
      <w:r>
        <w:t>Album Release Date: 2019</w:t>
      </w:r>
    </w:p>
    <w:p w14:paraId="0EB67050" w14:textId="77777777" w:rsidR="00F47071" w:rsidRDefault="00000000">
      <w:r>
        <w:t>Track Number: 10</w:t>
      </w:r>
    </w:p>
    <w:p w14:paraId="07FF5CCC" w14:textId="77777777" w:rsidR="00F47071" w:rsidRDefault="00000000">
      <w:r>
        <w:t>Track Name: Orphans</w:t>
      </w:r>
    </w:p>
    <w:p w14:paraId="6A97A645" w14:textId="77777777" w:rsidR="00F47071" w:rsidRDefault="00000000">
      <w:r>
        <w:t>Lyrics:</w:t>
      </w:r>
    </w:p>
    <w:p w14:paraId="56D28CB1" w14:textId="77777777" w:rsidR="00F47071" w:rsidRDefault="00000000">
      <w:r>
        <w:t>I wanna know when I can go</w:t>
      </w:r>
      <w:r>
        <w:br/>
        <w:t>Back and get drunk with my friends</w:t>
      </w:r>
      <w:r>
        <w:br/>
        <w:t>Boom-boom-ka, buba-de-ka</w:t>
      </w:r>
      <w:r>
        <w:br/>
        <w:t>Boom-boom-ka, buba-de-ka</w:t>
      </w:r>
      <w:r>
        <w:br/>
        <w:t>Boom-boom-ka, buba-de-ka</w:t>
      </w:r>
      <w:r>
        <w:br/>
        <w:t>Rosaleem of the Damascene</w:t>
      </w:r>
      <w:r>
        <w:br/>
        <w:t>Yes, she had eyes like the moon</w:t>
      </w:r>
      <w:r>
        <w:br/>
        <w:t>Would have been on the silver screen</w:t>
      </w:r>
      <w:r>
        <w:br/>
        <w:t>But for the missile monsoon</w:t>
      </w:r>
      <w:r>
        <w:br/>
        <w:t>She went</w:t>
      </w:r>
      <w:r>
        <w:br/>
        <w:t>Woo-woo, woo-woo, ooh-ooh-ooh</w:t>
      </w:r>
      <w:r>
        <w:br/>
        <w:t>Indigo up in heaven today</w:t>
      </w:r>
      <w:r>
        <w:br/>
        <w:t>Woo-woo, woo-woo, ooh-ooh-ooh</w:t>
      </w:r>
      <w:r>
        <w:br/>
        <w:t>Bombs going boom, bo-bo-boom</w:t>
      </w:r>
      <w:r>
        <w:br/>
        <w:t>She say</w:t>
      </w:r>
      <w:r>
        <w:br/>
        <w:t>"I wanna know when I can go</w:t>
      </w:r>
      <w:r>
        <w:br/>
        <w:t>Back and get drunk with my friends</w:t>
      </w:r>
      <w:r>
        <w:br/>
        <w:t>I wanna know when I can go</w:t>
      </w:r>
      <w:r>
        <w:br/>
        <w:t>Back and be young again"</w:t>
      </w:r>
      <w:r>
        <w:br/>
        <w:t>Baba would go where the flowers grow</w:t>
      </w:r>
      <w:r>
        <w:br/>
        <w:t>Almond and peach trees in bloom</w:t>
      </w:r>
      <w:r>
        <w:br/>
        <w:t>And he would know just when and what to sow</w:t>
      </w:r>
      <w:r>
        <w:br/>
        <w:t>So golden and opportune</w:t>
      </w:r>
      <w:r>
        <w:br/>
        <w:t>But he went</w:t>
      </w:r>
      <w:r>
        <w:br/>
        <w:t>Woo-woo, woo-woo, ooh-ooh-ooh</w:t>
      </w:r>
      <w:r>
        <w:br/>
        <w:t>Tulips the colour of honey today</w:t>
      </w:r>
      <w:r>
        <w:br/>
        <w:t>It's true, true, woo-woo, ooh-ooh-ooh</w:t>
      </w:r>
      <w:r>
        <w:br/>
        <w:t>Bombs going boom, bo-bo-boom</w:t>
      </w:r>
      <w:r>
        <w:br/>
        <w:t>He say</w:t>
      </w:r>
      <w:r>
        <w:br/>
        <w:t>"Oh, I wanna know when I can go</w:t>
      </w:r>
      <w:r>
        <w:br/>
        <w:t>Back and get drunk with my friends</w:t>
      </w:r>
      <w:r>
        <w:br/>
        <w:t>I wanna know when I can go</w:t>
      </w:r>
      <w:r>
        <w:br/>
      </w:r>
      <w:r>
        <w:lastRenderedPageBreak/>
        <w:t>Back and be young again" (yeah)</w:t>
      </w:r>
      <w:r>
        <w:br/>
        <w:t>Woo-woo, woo-woo, ooh-ooh-ooh</w:t>
      </w:r>
      <w:r>
        <w:br/>
        <w:t>Woo-woo, woo-woo, ooh-ooh-ooh</w:t>
      </w:r>
      <w:r>
        <w:br/>
        <w:t>Cherubim, Seraphim, soon</w:t>
      </w:r>
      <w:r>
        <w:br/>
        <w:t>Come sailing us home by the light of the moon</w:t>
      </w:r>
      <w:r>
        <w:br/>
        <w:t>Oh, I wanna know when I can go</w:t>
      </w:r>
      <w:r>
        <w:br/>
        <w:t>Back and get drunk with my friends</w:t>
      </w:r>
      <w:r>
        <w:br/>
        <w:t>I wanna know when I can go</w:t>
      </w:r>
      <w:r>
        <w:br/>
        <w:t>Back and feel home again</w:t>
      </w:r>
      <w:r>
        <w:br/>
        <w:t>Woo-woo, woo-woo, ooh-ooh-ooh</w:t>
      </w:r>
      <w:r>
        <w:br/>
        <w:t>I guess we'll be raised on our own then</w:t>
      </w:r>
      <w:r>
        <w:br/>
        <w:t>Woo-woo, woo-woo, ooh-ooh-ooh</w:t>
      </w:r>
      <w:r>
        <w:br/>
        <w:t>'Cause I wanna be with you 'til the world ends</w:t>
      </w:r>
      <w:r>
        <w:br/>
        <w:t>I wanna be with you 'til the whole world ends</w:t>
      </w:r>
      <w:r>
        <w:br/>
        <w:t>Boom-boom-ka, buba-de-ka</w:t>
      </w:r>
      <w:r>
        <w:br/>
        <w:t>Boom-boom-ka, buba-de-ka</w:t>
      </w:r>
      <w:r>
        <w:br/>
        <w:t>Boom-boom-ka, buba-de-ka</w:t>
      </w:r>
      <w:r>
        <w:br/>
        <w:t>Boom-boom-ka, buba-de-ka</w:t>
      </w:r>
      <w:r>
        <w:br/>
        <w:t>Boom</w:t>
      </w:r>
    </w:p>
    <w:p w14:paraId="666C4428" w14:textId="77777777" w:rsidR="00F47071" w:rsidRDefault="00000000">
      <w:r>
        <w:br w:type="page"/>
      </w:r>
    </w:p>
    <w:p w14:paraId="627F94E9" w14:textId="77777777" w:rsidR="00F47071" w:rsidRDefault="00000000">
      <w:pPr>
        <w:pStyle w:val="Heading1"/>
      </w:pPr>
      <w:r>
        <w:lastRenderedPageBreak/>
        <w:t>Track 89</w:t>
      </w:r>
    </w:p>
    <w:p w14:paraId="53809B71" w14:textId="77777777" w:rsidR="00F47071" w:rsidRDefault="00000000">
      <w:r>
        <w:t>Album Number: 8</w:t>
      </w:r>
    </w:p>
    <w:p w14:paraId="07D80E01" w14:textId="77777777" w:rsidR="00F47071" w:rsidRDefault="00000000">
      <w:r>
        <w:t>Album Name: Everyday Life</w:t>
      </w:r>
    </w:p>
    <w:p w14:paraId="069DE893" w14:textId="77777777" w:rsidR="00F47071" w:rsidRDefault="00000000">
      <w:r>
        <w:t>Album Release Date: 2019</w:t>
      </w:r>
    </w:p>
    <w:p w14:paraId="72F00952" w14:textId="77777777" w:rsidR="00F47071" w:rsidRDefault="00000000">
      <w:r>
        <w:t>Track Number: 11</w:t>
      </w:r>
    </w:p>
    <w:p w14:paraId="7DA27849" w14:textId="77777777" w:rsidR="00F47071" w:rsidRDefault="00000000">
      <w:r>
        <w:t>Track Name: Èkó</w:t>
      </w:r>
    </w:p>
    <w:p w14:paraId="5CED7F21" w14:textId="77777777" w:rsidR="00F47071" w:rsidRDefault="00000000">
      <w:r>
        <w:t>Lyrics:</w:t>
      </w:r>
    </w:p>
    <w:p w14:paraId="1E330383" w14:textId="77777777" w:rsidR="00F47071" w:rsidRDefault="00000000">
      <w:r>
        <w:t>Joseph rode in on a beam of light</w:t>
      </w:r>
      <w:r>
        <w:br/>
        <w:t>Stray dogs to welcome him</w:t>
      </w:r>
      <w:r>
        <w:br/>
        <w:t>Fights, corrugate cathedrals</w:t>
      </w:r>
      <w:r>
        <w:br/>
        <w:t>The sight of the pilgrims going nowhere</w:t>
      </w:r>
      <w:r>
        <w:br/>
        <w:t>In millions of cars</w:t>
      </w:r>
      <w:r>
        <w:br/>
        <w:t>Lagos a dream in the distance</w:t>
      </w:r>
      <w:r>
        <w:br/>
        <w:t>For promises he'd made behind</w:t>
      </w:r>
      <w:r>
        <w:br/>
        <w:t>Where there was no harvest</w:t>
      </w:r>
      <w:r>
        <w:br/>
        <w:t>But he missed the sky and its circus</w:t>
      </w:r>
      <w:r>
        <w:br/>
        <w:t>And countless the stars</w:t>
      </w:r>
      <w:r>
        <w:br/>
        <w:t>In Africa</w:t>
      </w:r>
      <w:r>
        <w:br/>
        <w:t>The rivers are perfectly deep and beautifully wide</w:t>
      </w:r>
      <w:r>
        <w:br/>
        <w:t>In Africa</w:t>
      </w:r>
      <w:r>
        <w:br/>
        <w:t>The Mothers will sing you to sleep</w:t>
      </w:r>
      <w:r>
        <w:br/>
        <w:t>And say, "It's alright, child, it's alright"</w:t>
      </w:r>
      <w:r>
        <w:br/>
        <w:t>♪</w:t>
      </w:r>
      <w:r>
        <w:br/>
        <w:t>In Africa</w:t>
      </w:r>
      <w:r>
        <w:br/>
        <w:t>We dance in the water and hold each other so tight</w:t>
      </w:r>
      <w:r>
        <w:br/>
        <w:t>In Africa</w:t>
      </w:r>
      <w:r>
        <w:br/>
        <w:t>The Mothers will sing you to sleep</w:t>
      </w:r>
      <w:r>
        <w:br/>
        <w:t>And say, "It's alright, child, it's alright"</w:t>
      </w:r>
      <w:r>
        <w:br/>
        <w:t>♪</w:t>
      </w:r>
      <w:r>
        <w:br/>
        <w:t>Joseph rode in on a beam of light</w:t>
      </w:r>
      <w:r>
        <w:br/>
        <w:t>Dreamed of his queen by his side</w:t>
      </w:r>
      <w:r>
        <w:br/>
        <w:t>There'll be a beautiful sunset</w:t>
      </w:r>
      <w:r>
        <w:br/>
        <w:t>And you'll be a beautiful bride</w:t>
      </w:r>
    </w:p>
    <w:p w14:paraId="261A68FF" w14:textId="77777777" w:rsidR="00F47071" w:rsidRDefault="00000000">
      <w:r>
        <w:br w:type="page"/>
      </w:r>
    </w:p>
    <w:p w14:paraId="5E3ABF26" w14:textId="77777777" w:rsidR="00F47071" w:rsidRDefault="00000000">
      <w:pPr>
        <w:pStyle w:val="Heading1"/>
      </w:pPr>
      <w:r>
        <w:lastRenderedPageBreak/>
        <w:t>Track 90</w:t>
      </w:r>
    </w:p>
    <w:p w14:paraId="0EC3FDB5" w14:textId="77777777" w:rsidR="00F47071" w:rsidRDefault="00000000">
      <w:r>
        <w:t>Album Number: 8</w:t>
      </w:r>
    </w:p>
    <w:p w14:paraId="0FE8C79F" w14:textId="77777777" w:rsidR="00F47071" w:rsidRDefault="00000000">
      <w:r>
        <w:t>Album Name: Everyday Life</w:t>
      </w:r>
    </w:p>
    <w:p w14:paraId="703EE172" w14:textId="77777777" w:rsidR="00F47071" w:rsidRDefault="00000000">
      <w:r>
        <w:t>Album Release Date: 2019</w:t>
      </w:r>
    </w:p>
    <w:p w14:paraId="375BC594" w14:textId="77777777" w:rsidR="00F47071" w:rsidRDefault="00000000">
      <w:r>
        <w:t>Track Number: 12</w:t>
      </w:r>
    </w:p>
    <w:p w14:paraId="56B79FA6" w14:textId="77777777" w:rsidR="00F47071" w:rsidRDefault="00000000">
      <w:r>
        <w:t>Track Name: Cry Cry Cry</w:t>
      </w:r>
    </w:p>
    <w:p w14:paraId="5D7477D3" w14:textId="77777777" w:rsidR="00F47071" w:rsidRDefault="00000000">
      <w:r>
        <w:t>Lyrics:</w:t>
      </w:r>
    </w:p>
    <w:p w14:paraId="5825AF4B" w14:textId="77777777" w:rsidR="00F47071" w:rsidRDefault="00000000">
      <w:r>
        <w:t>Cry, cry, cry, baby</w:t>
      </w:r>
      <w:r>
        <w:br/>
        <w:t>♪</w:t>
      </w:r>
      <w:r>
        <w:br/>
        <w:t>Cry, cry, cry</w:t>
      </w:r>
      <w:r>
        <w:br/>
        <w:t>♪</w:t>
      </w:r>
      <w:r>
        <w:br/>
        <w:t>In a book about the world</w:t>
      </w:r>
      <w:r>
        <w:br/>
        <w:t>Called The Luminous Things</w:t>
      </w:r>
      <w:r>
        <w:br/>
        <w:t>♪</w:t>
      </w:r>
      <w:r>
        <w:br/>
        <w:t>There are trees and flowers growing</w:t>
      </w:r>
      <w:r>
        <w:br/>
        <w:t>While Jizo Bodhisattva sings</w:t>
      </w:r>
      <w:r>
        <w:br/>
        <w:t>♪</w:t>
      </w:r>
      <w:r>
        <w:br/>
        <w:t>When you cry, cry, cry, baby</w:t>
      </w:r>
      <w:r>
        <w:br/>
        <w:t>When you cry, cry, cry</w:t>
      </w:r>
      <w:r>
        <w:br/>
        <w:t>♪</w:t>
      </w:r>
      <w:r>
        <w:br/>
        <w:t>When you cry, cry, cry, baby</w:t>
      </w:r>
      <w:r>
        <w:br/>
        <w:t>I'll be by your side</w:t>
      </w:r>
      <w:r>
        <w:br/>
        <w:t>♪</w:t>
      </w:r>
      <w:r>
        <w:br/>
        <w:t>Don't want us to hurt each other</w:t>
      </w:r>
      <w:r>
        <w:br/>
        <w:t>Or cause each other pain</w:t>
      </w:r>
      <w:r>
        <w:br/>
        <w:t>Don't want to feel what they don't know</w:t>
      </w:r>
      <w:r>
        <w:br/>
        <w:t>We're in this together, baby</w:t>
      </w:r>
      <w:r>
        <w:br/>
        <w:t>We're as singing is to rain</w:t>
      </w:r>
      <w:r>
        <w:br/>
        <w:t>So I'll never, never, ever let you go</w:t>
      </w:r>
      <w:r>
        <w:br/>
        <w:t>When you cry, cry, cry, baby</w:t>
      </w:r>
      <w:r>
        <w:br/>
        <w:t>When you cry, cry, cry</w:t>
      </w:r>
      <w:r>
        <w:br/>
        <w:t>When you cry, cry, cry, baby</w:t>
      </w:r>
      <w:r>
        <w:br/>
        <w:t>I'll be by your side</w:t>
      </w:r>
      <w:r>
        <w:br/>
        <w:t>Ooh, yeah</w:t>
      </w:r>
      <w:r>
        <w:br/>
        <w:t>♪</w:t>
      </w:r>
      <w:r>
        <w:br/>
        <w:t>Ooh, yeah</w:t>
      </w:r>
      <w:r>
        <w:br/>
        <w:t>♪</w:t>
      </w:r>
      <w:r>
        <w:br/>
      </w:r>
      <w:r>
        <w:lastRenderedPageBreak/>
        <w:t>For your miracles outnumber</w:t>
      </w:r>
      <w:r>
        <w:br/>
        <w:t>All the stars out in the sky</w:t>
      </w:r>
    </w:p>
    <w:p w14:paraId="38C2C1B0" w14:textId="77777777" w:rsidR="00F47071" w:rsidRDefault="00000000">
      <w:r>
        <w:br w:type="page"/>
      </w:r>
    </w:p>
    <w:p w14:paraId="228D56EE" w14:textId="77777777" w:rsidR="00F47071" w:rsidRDefault="00000000">
      <w:pPr>
        <w:pStyle w:val="Heading1"/>
      </w:pPr>
      <w:r>
        <w:lastRenderedPageBreak/>
        <w:t>Track 91</w:t>
      </w:r>
    </w:p>
    <w:p w14:paraId="234CA1B5" w14:textId="77777777" w:rsidR="00F47071" w:rsidRDefault="00000000">
      <w:r>
        <w:t>Album Number: 8</w:t>
      </w:r>
    </w:p>
    <w:p w14:paraId="4DE46DE7" w14:textId="77777777" w:rsidR="00F47071" w:rsidRDefault="00000000">
      <w:r>
        <w:t>Album Name: Everyday Life</w:t>
      </w:r>
    </w:p>
    <w:p w14:paraId="4F5905E4" w14:textId="77777777" w:rsidR="00F47071" w:rsidRDefault="00000000">
      <w:r>
        <w:t>Album Release Date: 2019</w:t>
      </w:r>
    </w:p>
    <w:p w14:paraId="2543E6E7" w14:textId="77777777" w:rsidR="00F47071" w:rsidRDefault="00000000">
      <w:r>
        <w:t>Track Number: 13</w:t>
      </w:r>
    </w:p>
    <w:p w14:paraId="38FDF50C" w14:textId="77777777" w:rsidR="00F47071" w:rsidRDefault="00000000">
      <w:r>
        <w:t>Track Name: Old Friends</w:t>
      </w:r>
    </w:p>
    <w:p w14:paraId="01AEB1FE" w14:textId="77777777" w:rsidR="00F47071" w:rsidRDefault="00000000">
      <w:r>
        <w:t>Lyrics:</w:t>
      </w:r>
    </w:p>
    <w:p w14:paraId="25EF0E94" w14:textId="77777777" w:rsidR="00F47071" w:rsidRDefault="00000000">
      <w:r>
        <w:t>Tony was a friend of mine</w:t>
      </w:r>
      <w:r>
        <w:br/>
        <w:t>We were together all the time</w:t>
      </w:r>
      <w:r>
        <w:br/>
        <w:t>He had my back</w:t>
      </w:r>
      <w:r>
        <w:br/>
        <w:t>Once he really saved my life</w:t>
      </w:r>
      <w:r>
        <w:br/>
        <w:t>Sometimes, I wanna call him</w:t>
      </w:r>
      <w:r>
        <w:br/>
        <w:t>Say "Hey, let's stay up, 'til morning"</w:t>
      </w:r>
      <w:r>
        <w:br/>
        <w:t>And when I close my eyes</w:t>
      </w:r>
      <w:r>
        <w:br/>
        <w:t>When I close my eyes</w:t>
      </w:r>
      <w:r>
        <w:br/>
        <w:t>I see you</w:t>
      </w:r>
      <w:r>
        <w:br/>
        <w:t>You</w:t>
      </w:r>
      <w:r>
        <w:br/>
        <w:t>When I close my eyes</w:t>
      </w:r>
      <w:r>
        <w:br/>
        <w:t>When I close my eyes</w:t>
      </w:r>
      <w:r>
        <w:br/>
        <w:t>You come through</w:t>
      </w:r>
      <w:r>
        <w:br/>
        <w:t>You</w:t>
      </w:r>
      <w:r>
        <w:br/>
        <w:t>Time just deepens</w:t>
      </w:r>
      <w:r>
        <w:br/>
        <w:t>Sweetens, and mends</w:t>
      </w:r>
      <w:r>
        <w:br/>
        <w:t>Old friends</w:t>
      </w:r>
      <w:r>
        <w:br/>
        <w:t>♪</w:t>
      </w:r>
      <w:r>
        <w:br/>
        <w:t>We all melt back into the picture</w:t>
      </w:r>
      <w:r>
        <w:br/>
        <w:t>Raindrops back into the water</w:t>
      </w:r>
      <w:r>
        <w:br/>
        <w:t>Old friends</w:t>
      </w:r>
      <w:r>
        <w:br/>
        <w:t>♪</w:t>
      </w:r>
      <w:r>
        <w:br/>
        <w:t>And there are no ends to old friends</w:t>
      </w:r>
      <w:r>
        <w:br/>
        <w:t>Amen</w:t>
      </w:r>
    </w:p>
    <w:p w14:paraId="5F0F0B2C" w14:textId="77777777" w:rsidR="00F47071" w:rsidRDefault="00000000">
      <w:r>
        <w:br w:type="page"/>
      </w:r>
    </w:p>
    <w:p w14:paraId="5F2C8BCC" w14:textId="77777777" w:rsidR="00F47071" w:rsidRDefault="00000000">
      <w:pPr>
        <w:pStyle w:val="Heading1"/>
      </w:pPr>
      <w:r>
        <w:lastRenderedPageBreak/>
        <w:t>Track 92</w:t>
      </w:r>
    </w:p>
    <w:p w14:paraId="4AFBF1C4" w14:textId="77777777" w:rsidR="00F47071" w:rsidRDefault="00000000">
      <w:r>
        <w:t>Album Number: 8</w:t>
      </w:r>
    </w:p>
    <w:p w14:paraId="3E76D22E" w14:textId="77777777" w:rsidR="00F47071" w:rsidRDefault="00000000">
      <w:r>
        <w:t>Album Name: Everyday Life</w:t>
      </w:r>
    </w:p>
    <w:p w14:paraId="6F6A10B7" w14:textId="77777777" w:rsidR="00F47071" w:rsidRDefault="00000000">
      <w:r>
        <w:t>Album Release Date: 2019</w:t>
      </w:r>
    </w:p>
    <w:p w14:paraId="53102CCC" w14:textId="77777777" w:rsidR="00F47071" w:rsidRDefault="00000000">
      <w:r>
        <w:t>Track Number: 14</w:t>
      </w:r>
    </w:p>
    <w:p w14:paraId="2E9372BD" w14:textId="77777777" w:rsidR="00F47071" w:rsidRDefault="00000000">
      <w:r>
        <w:t>Track Name: Son of Adam</w:t>
      </w:r>
    </w:p>
    <w:p w14:paraId="69A59453" w14:textId="77777777" w:rsidR="00F47071" w:rsidRDefault="00000000">
      <w:r>
        <w:t>Lyrics:</w:t>
      </w:r>
    </w:p>
    <w:p w14:paraId="103821ED" w14:textId="77777777" w:rsidR="00F47071" w:rsidRDefault="00000000">
      <w:r>
        <w:t>Humans are members of each other</w:t>
      </w:r>
      <w:r>
        <w:br/>
        <w:t>which are a gem in creation</w:t>
      </w:r>
      <w:r>
        <w:br/>
        <w:t>♪</w:t>
      </w:r>
      <w:r>
        <w:br/>
        <w:t>What a member of the times,</w:t>
      </w:r>
      <w:r>
        <w:br/>
        <w:t>Do not place other members</w:t>
      </w:r>
      <w:r>
        <w:br/>
        <w:t>♪</w:t>
      </w:r>
      <w:r>
        <w:br/>
        <w:t>You are saddened by the suffering of others.</w:t>
      </w:r>
      <w:r>
        <w:br/>
        <w:t xml:space="preserve">Don't hide your name, man </w:t>
      </w:r>
      <w:r>
        <w:br/>
      </w:r>
      <w:r>
        <w:br/>
        <w:t>May there be peace and love and perfection</w:t>
      </w:r>
      <w:r>
        <w:br/>
        <w:t>Throughout all creation, through God</w:t>
      </w:r>
      <w:r>
        <w:br/>
        <w:t>May there be peace and love and perfection</w:t>
      </w:r>
      <w:r>
        <w:br/>
        <w:t>Throughout all creation, through God</w:t>
      </w:r>
      <w:r>
        <w:br/>
      </w:r>
      <w:r>
        <w:br/>
        <w:t>O child of God, what shall we say?</w:t>
      </w:r>
      <w:r>
        <w:br/>
        <w:t>Because of everything</w:t>
      </w:r>
      <w:r>
        <w:br/>
        <w:t>What God did</w:t>
      </w:r>
    </w:p>
    <w:p w14:paraId="547A388B" w14:textId="77777777" w:rsidR="00F47071" w:rsidRDefault="00000000">
      <w:r>
        <w:br w:type="page"/>
      </w:r>
    </w:p>
    <w:p w14:paraId="6FD81638" w14:textId="77777777" w:rsidR="00F47071" w:rsidRDefault="00000000">
      <w:pPr>
        <w:pStyle w:val="Heading1"/>
      </w:pPr>
      <w:r>
        <w:lastRenderedPageBreak/>
        <w:t>Track 93</w:t>
      </w:r>
    </w:p>
    <w:p w14:paraId="4FD9477F" w14:textId="77777777" w:rsidR="00F47071" w:rsidRDefault="00000000">
      <w:r>
        <w:t>Album Number: 8</w:t>
      </w:r>
    </w:p>
    <w:p w14:paraId="5D98B55E" w14:textId="77777777" w:rsidR="00F47071" w:rsidRDefault="00000000">
      <w:r>
        <w:t>Album Name: Everyday Life</w:t>
      </w:r>
    </w:p>
    <w:p w14:paraId="4672B602" w14:textId="77777777" w:rsidR="00F47071" w:rsidRDefault="00000000">
      <w:r>
        <w:t>Album Release Date: 2019</w:t>
      </w:r>
    </w:p>
    <w:p w14:paraId="39BD42EB" w14:textId="77777777" w:rsidR="00F47071" w:rsidRDefault="00000000">
      <w:r>
        <w:t>Track Number: 15</w:t>
      </w:r>
    </w:p>
    <w:p w14:paraId="2CBD0332" w14:textId="77777777" w:rsidR="00F47071" w:rsidRDefault="00000000">
      <w:r>
        <w:t>Track Name: Champion of the World</w:t>
      </w:r>
    </w:p>
    <w:p w14:paraId="6A305620" w14:textId="77777777" w:rsidR="00F47071" w:rsidRDefault="00000000">
      <w:r>
        <w:t>Lyrics:</w:t>
      </w:r>
    </w:p>
    <w:p w14:paraId="5B64F5F8" w14:textId="77777777" w:rsidR="00F47071" w:rsidRDefault="00000000">
      <w:r>
        <w:t>I tried my best to be just like</w:t>
      </w:r>
      <w:r>
        <w:br/>
        <w:t>The other boys in school</w:t>
      </w:r>
      <w:r>
        <w:br/>
        <w:t>I tried my best to get it right</w:t>
      </w:r>
      <w:r>
        <w:br/>
        <w:t>And died at every duel</w:t>
      </w:r>
      <w:r>
        <w:br/>
        <w:t>This mountainside is suicide</w:t>
      </w:r>
      <w:r>
        <w:br/>
        <w:t>This dream will never work</w:t>
      </w:r>
      <w:r>
        <w:br/>
        <w:t>Still the sign upon my headstone, write</w:t>
      </w:r>
      <w:r>
        <w:br/>
        <w:t>"A champion of the world"</w:t>
      </w:r>
      <w:r>
        <w:br/>
        <w:t>♪</w:t>
      </w:r>
      <w:r>
        <w:br/>
        <w:t>I tried my best to stay alight</w:t>
      </w:r>
      <w:r>
        <w:br/>
        <w:t>Fly like a firework</w:t>
      </w:r>
      <w:r>
        <w:br/>
        <w:t>I tried my best at taking flight</w:t>
      </w:r>
      <w:r>
        <w:br/>
        <w:t>But my rocketship reversed</w:t>
      </w:r>
      <w:r>
        <w:br/>
        <w:t>Oh, referee, don't stop the fight</w:t>
      </w:r>
      <w:r>
        <w:br/>
        <w:t>Everyone can see, I'm hurt</w:t>
      </w:r>
      <w:r>
        <w:br/>
        <w:t>But I'll stand before conquistadors</w:t>
      </w:r>
      <w:r>
        <w:br/>
        <w:t>'Til I'm champion of the world</w:t>
      </w:r>
      <w:r>
        <w:br/>
        <w:t>(When I sail) And when I sail</w:t>
      </w:r>
      <w:r>
        <w:br/>
        <w:t>I'm sailing west</w:t>
      </w:r>
      <w:r>
        <w:br/>
        <w:t>(Though I might fail) Knowing I might fail</w:t>
      </w:r>
      <w:r>
        <w:br/>
        <w:t>But, still I am hoping for the best</w:t>
      </w:r>
      <w:r>
        <w:br/>
        <w:t>(In my dreams) And in my dreams</w:t>
      </w:r>
      <w:r>
        <w:br/>
        <w:t>Onto my chest</w:t>
      </w:r>
      <w:r>
        <w:br/>
        <w:t>She'll pin the colours and say</w:t>
      </w:r>
      <w:r>
        <w:br/>
        <w:t>"I wandered the whole wide world but</w:t>
      </w:r>
      <w:r>
        <w:br/>
        <w:t>Baby, you're the best"</w:t>
      </w:r>
      <w:r>
        <w:br/>
        <w:t>♪</w:t>
      </w:r>
      <w:r>
        <w:br/>
        <w:t>So I'm flying on my bicycle</w:t>
      </w:r>
      <w:r>
        <w:br/>
        <w:t>Heading upwards from the Earth</w:t>
      </w:r>
      <w:r>
        <w:br/>
        <w:t>I am jumping with no parachute</w:t>
      </w:r>
      <w:r>
        <w:br/>
        <w:t>Out into the universe</w:t>
      </w:r>
      <w:r>
        <w:br/>
        <w:t>I have E.T. on my bicycle</w:t>
      </w:r>
      <w:r>
        <w:br/>
      </w:r>
      <w:r>
        <w:lastRenderedPageBreak/>
        <w:t>Because giving up won't work</w:t>
      </w:r>
      <w:r>
        <w:br/>
        <w:t>I am riding on my rocketship</w:t>
      </w:r>
      <w:r>
        <w:br/>
        <w:t>And I'm champion of the world</w:t>
      </w:r>
    </w:p>
    <w:p w14:paraId="4B3D1DF5" w14:textId="77777777" w:rsidR="00F47071" w:rsidRDefault="00000000">
      <w:r>
        <w:br w:type="page"/>
      </w:r>
    </w:p>
    <w:p w14:paraId="02B32B4E" w14:textId="77777777" w:rsidR="00F47071" w:rsidRDefault="00000000">
      <w:pPr>
        <w:pStyle w:val="Heading1"/>
      </w:pPr>
      <w:r>
        <w:lastRenderedPageBreak/>
        <w:t>Track 94</w:t>
      </w:r>
    </w:p>
    <w:p w14:paraId="2E910702" w14:textId="77777777" w:rsidR="00F47071" w:rsidRDefault="00000000">
      <w:r>
        <w:t>Album Number: 8</w:t>
      </w:r>
    </w:p>
    <w:p w14:paraId="0CC6AFFF" w14:textId="77777777" w:rsidR="00F47071" w:rsidRDefault="00000000">
      <w:r>
        <w:t>Album Name: Everyday Life</w:t>
      </w:r>
    </w:p>
    <w:p w14:paraId="3D5A9311" w14:textId="77777777" w:rsidR="00F47071" w:rsidRDefault="00000000">
      <w:r>
        <w:t>Album Release Date: 2019</w:t>
      </w:r>
    </w:p>
    <w:p w14:paraId="56C8CD50" w14:textId="77777777" w:rsidR="00F47071" w:rsidRDefault="00000000">
      <w:r>
        <w:t>Track Number: 16</w:t>
      </w:r>
    </w:p>
    <w:p w14:paraId="7079639B" w14:textId="77777777" w:rsidR="00F47071" w:rsidRDefault="00000000">
      <w:r>
        <w:t>Track Name: Everyday Life</w:t>
      </w:r>
    </w:p>
    <w:p w14:paraId="7BEF2093" w14:textId="77777777" w:rsidR="00F47071" w:rsidRDefault="00000000">
      <w:r>
        <w:t>Lyrics:</w:t>
      </w:r>
    </w:p>
    <w:p w14:paraId="1FC19D91" w14:textId="77777777" w:rsidR="00F47071" w:rsidRDefault="00000000">
      <w:r>
        <w:t>What in the world are we going to do?</w:t>
      </w:r>
      <w:r>
        <w:br/>
        <w:t>Look at what everybody's going through</w:t>
      </w:r>
      <w:r>
        <w:br/>
        <w:t>♪</w:t>
      </w:r>
      <w:r>
        <w:br/>
        <w:t>What kind of world do you want it to be?</w:t>
      </w:r>
      <w:r>
        <w:br/>
        <w:t>Am I the future or the history?</w:t>
      </w:r>
      <w:r>
        <w:br/>
        <w:t>♪</w:t>
      </w:r>
      <w:r>
        <w:br/>
        <w:t>'Cause everyone hurts, everyone cries</w:t>
      </w:r>
      <w:r>
        <w:br/>
        <w:t>♪</w:t>
      </w:r>
      <w:r>
        <w:br/>
        <w:t>Everyone tells each other all kinds of lies</w:t>
      </w:r>
      <w:r>
        <w:br/>
        <w:t>Everyone falls, everybody dreams and doubts</w:t>
      </w:r>
      <w:r>
        <w:br/>
        <w:t>Got to keep dancing when the lights go out</w:t>
      </w:r>
      <w:r>
        <w:br/>
        <w:t>♪</w:t>
      </w:r>
      <w:r>
        <w:br/>
        <w:t>How in the world I am going to see?</w:t>
      </w:r>
      <w:r>
        <w:br/>
        <w:t>You as my brother, not my enemy</w:t>
      </w:r>
      <w:r>
        <w:br/>
        <w:t>♪</w:t>
      </w:r>
      <w:r>
        <w:br/>
        <w:t>'Cause everyone hurts, everyone cries</w:t>
      </w:r>
      <w:r>
        <w:br/>
        <w:t>♪</w:t>
      </w:r>
      <w:r>
        <w:br/>
        <w:t>Everyone sees color in each other's eyes</w:t>
      </w:r>
      <w:r>
        <w:br/>
        <w:t>Everyone loves, everybody gets their hearts ripped out</w:t>
      </w:r>
      <w:r>
        <w:br/>
        <w:t>Got to keep dancing when the lights go out</w:t>
      </w:r>
      <w:r>
        <w:br/>
        <w:t>Gonna keep dancing when the lights go out</w:t>
      </w:r>
      <w:r>
        <w:br/>
        <w:t>Hold tight for everyday life</w:t>
      </w:r>
      <w:r>
        <w:br/>
        <w:t>Hold tight for everyday life</w:t>
      </w:r>
      <w:r>
        <w:br/>
        <w:t>♪</w:t>
      </w:r>
      <w:r>
        <w:br/>
        <w:t>But at first light, throw my arms out open wide</w:t>
      </w:r>
      <w:r>
        <w:br/>
        <w:t>Hallelujah, hallelujah</w:t>
      </w:r>
      <w:r>
        <w:br/>
        <w:t>Hallelu, halle-hallelujah</w:t>
      </w:r>
      <w:r>
        <w:br/>
        <w:t>Hallelujah, hallelujah</w:t>
      </w:r>
      <w:r>
        <w:br/>
        <w:t>Hallelu, halle-hallelujah</w:t>
      </w:r>
    </w:p>
    <w:p w14:paraId="61C68862" w14:textId="77777777" w:rsidR="00F47071" w:rsidRDefault="00000000">
      <w:r>
        <w:br w:type="page"/>
      </w:r>
    </w:p>
    <w:p w14:paraId="186B0719" w14:textId="77777777" w:rsidR="00F47071" w:rsidRDefault="00000000">
      <w:pPr>
        <w:pStyle w:val="Heading1"/>
      </w:pPr>
      <w:r>
        <w:lastRenderedPageBreak/>
        <w:t>Track 95</w:t>
      </w:r>
    </w:p>
    <w:p w14:paraId="5CFC0859" w14:textId="77777777" w:rsidR="00F47071" w:rsidRDefault="00000000">
      <w:r>
        <w:t>Album Number: 9</w:t>
      </w:r>
    </w:p>
    <w:p w14:paraId="4BD915FF" w14:textId="77777777" w:rsidR="00F47071" w:rsidRDefault="00000000">
      <w:r>
        <w:t>Album Name: Music of the Spheres</w:t>
      </w:r>
    </w:p>
    <w:p w14:paraId="622DC568" w14:textId="77777777" w:rsidR="00F47071" w:rsidRDefault="00000000">
      <w:r>
        <w:t>Album Release Date: 2021</w:t>
      </w:r>
    </w:p>
    <w:p w14:paraId="10FB0498" w14:textId="77777777" w:rsidR="00F47071" w:rsidRDefault="00000000">
      <w:r>
        <w:t>Track Number: 1</w:t>
      </w:r>
    </w:p>
    <w:p w14:paraId="08EBFE95" w14:textId="77777777" w:rsidR="00F47071" w:rsidRDefault="00000000">
      <w:r>
        <w:t>Track Name: Music of the Spheres</w:t>
      </w:r>
    </w:p>
    <w:p w14:paraId="609258EB" w14:textId="77777777" w:rsidR="00F47071" w:rsidRDefault="00000000">
      <w:r>
        <w:t>Lyrics:</w:t>
      </w:r>
    </w:p>
    <w:p w14:paraId="696A1173" w14:textId="77777777" w:rsidR="00F47071" w:rsidRDefault="00000000">
      <w:r>
        <w:t>Music of the spheres</w:t>
      </w:r>
    </w:p>
    <w:p w14:paraId="252C6011" w14:textId="77777777" w:rsidR="00F47071" w:rsidRDefault="00000000">
      <w:r>
        <w:br w:type="page"/>
      </w:r>
    </w:p>
    <w:p w14:paraId="326E263F" w14:textId="77777777" w:rsidR="00F47071" w:rsidRDefault="00000000">
      <w:pPr>
        <w:pStyle w:val="Heading1"/>
      </w:pPr>
      <w:r>
        <w:lastRenderedPageBreak/>
        <w:t>Track 96</w:t>
      </w:r>
    </w:p>
    <w:p w14:paraId="46BE0FF6" w14:textId="77777777" w:rsidR="00F47071" w:rsidRDefault="00000000">
      <w:r>
        <w:t>Album Number: 9</w:t>
      </w:r>
    </w:p>
    <w:p w14:paraId="04771861" w14:textId="77777777" w:rsidR="00F47071" w:rsidRDefault="00000000">
      <w:r>
        <w:t>Album Name: Music of the Spheres</w:t>
      </w:r>
    </w:p>
    <w:p w14:paraId="67EEE3B4" w14:textId="77777777" w:rsidR="00F47071" w:rsidRDefault="00000000">
      <w:r>
        <w:t>Album Release Date: 2021</w:t>
      </w:r>
    </w:p>
    <w:p w14:paraId="52A25F82" w14:textId="77777777" w:rsidR="00F47071" w:rsidRDefault="00000000">
      <w:r>
        <w:t>Track Number: 2</w:t>
      </w:r>
    </w:p>
    <w:p w14:paraId="3A36E661" w14:textId="77777777" w:rsidR="00F47071" w:rsidRDefault="00000000">
      <w:r>
        <w:t>Track Name: Higher Power</w:t>
      </w:r>
    </w:p>
    <w:p w14:paraId="6730DD25" w14:textId="77777777" w:rsidR="00F47071" w:rsidRDefault="00000000">
      <w:r>
        <w:t>Lyrics:</w:t>
      </w:r>
    </w:p>
    <w:p w14:paraId="58A0C056" w14:textId="77777777" w:rsidR="00F47071" w:rsidRDefault="00000000">
      <w:r>
        <w:t>Three, two, one</w:t>
      </w:r>
      <w:r>
        <w:br/>
        <w:t>♪</w:t>
      </w:r>
      <w:r>
        <w:br/>
        <w:t>Sometimes I just can't take it</w:t>
      </w:r>
      <w:r>
        <w:br/>
        <w:t>Sometimes I just can't take it</w:t>
      </w:r>
      <w:r>
        <w:br/>
        <w:t>And it isn't alright</w:t>
      </w:r>
      <w:r>
        <w:br/>
        <w:t>I'm not gonna make it</w:t>
      </w:r>
      <w:r>
        <w:br/>
        <w:t>And I think my shoe's untied (oh-oh)</w:t>
      </w:r>
      <w:r>
        <w:br/>
        <w:t>I'm like a broken record</w:t>
      </w:r>
      <w:r>
        <w:br/>
        <w:t>I'm like a broken record and I'm not playin' right</w:t>
      </w:r>
      <w:r>
        <w:br/>
        <w:t>Drocernekorbaekil mi</w:t>
      </w:r>
      <w:r>
        <w:br/>
        <w:t>'Til you tell me on your heavenly phone</w:t>
      </w:r>
      <w:r>
        <w:br/>
        <w:t>To hold tight (hold tight)</w:t>
      </w:r>
      <w:r>
        <w:br/>
        <w:t>Come on (come on)</w:t>
      </w:r>
      <w:r>
        <w:br/>
        <w:t>Come on (come on)</w:t>
      </w:r>
      <w:r>
        <w:br/>
        <w:t>Oh-oh-oh-oh-oh-oh-oh</w:t>
      </w:r>
      <w:r>
        <w:br/>
        <w:t>Come on (come on)</w:t>
      </w:r>
      <w:r>
        <w:br/>
        <w:t>Come on (come on)</w:t>
      </w:r>
      <w:r>
        <w:br/>
        <w:t>Yeah, don't let go, oh-oh-oh-oh</w:t>
      </w:r>
      <w:r>
        <w:br/>
        <w:t>Hold tight (hold tight)</w:t>
      </w:r>
      <w:r>
        <w:br/>
        <w:t>Hold tight (hold tight)</w:t>
      </w:r>
      <w:r>
        <w:br/>
        <w:t>Oh-oh-oh-oh-oh-oh-oh</w:t>
      </w:r>
      <w:r>
        <w:br/>
        <w:t>"It's alright, it's alright," she said</w:t>
      </w:r>
      <w:r>
        <w:br/>
        <w:t>I've got my hands up shakin' just to let you know</w:t>
      </w:r>
      <w:r>
        <w:br/>
        <w:t>That you've got a higher power</w:t>
      </w:r>
      <w:r>
        <w:br/>
        <w:t>Got me singin' evеry second, dancin' every hour</w:t>
      </w:r>
      <w:r>
        <w:br/>
        <w:t>Oh, yеah, you've got a higher power</w:t>
      </w:r>
      <w:r>
        <w:br/>
        <w:t>And you're really someone I wanna know (oh-oh)</w:t>
      </w:r>
      <w:r>
        <w:br/>
        <w:t>♪</w:t>
      </w:r>
      <w:r>
        <w:br/>
        <w:t>This boy is electric (mmm)</w:t>
      </w:r>
      <w:r>
        <w:br/>
        <w:t>This boy is electric and you're sparklin' like</w:t>
      </w:r>
      <w:r>
        <w:br/>
        <w:t>The universe connected</w:t>
      </w:r>
      <w:r>
        <w:br/>
        <w:t>And I'm buzzin' night after night after night (oh-oh)</w:t>
      </w:r>
      <w:r>
        <w:br/>
      </w:r>
      <w:r>
        <w:lastRenderedPageBreak/>
        <w:t>This joy is electric (mmm)</w:t>
      </w:r>
      <w:r>
        <w:br/>
        <w:t>This joy is electric and you're circuiting through</w:t>
      </w:r>
      <w:r>
        <w:br/>
        <w:t>I'm so happy that I'm alive</w:t>
      </w:r>
      <w:r>
        <w:br/>
        <w:t>Happy I'm alive at the same time as you</w:t>
      </w:r>
      <w:r>
        <w:br/>
        <w:t>'Cause you've got a higher power</w:t>
      </w:r>
      <w:r>
        <w:br/>
        <w:t>Got me singin' every second, dancin' every hour</w:t>
      </w:r>
      <w:r>
        <w:br/>
        <w:t>Oh, yeah, you've got a higher power</w:t>
      </w:r>
      <w:r>
        <w:br/>
        <w:t>And you're really someone I wanna know</w:t>
      </w:r>
      <w:r>
        <w:br/>
        <w:t>(I wanna know, oh-oh, oh)</w:t>
      </w:r>
      <w:r>
        <w:br/>
        <w:t>You've got, yeah, you've got a higher</w:t>
      </w:r>
      <w:r>
        <w:br/>
        <w:t>You've got, yeah, you've got a higher</w:t>
      </w:r>
      <w:r>
        <w:br/>
        <w:t>You've got, yeah, you've got a higher</w:t>
      </w:r>
      <w:r>
        <w:br/>
        <w:t>You've got</w:t>
      </w:r>
      <w:r>
        <w:br/>
        <w:t>Oh-oh-oh-oh-oh-oh-oh</w:t>
      </w:r>
      <w:r>
        <w:br/>
        <w:t>You've got, oh, you've got a higher</w:t>
      </w:r>
      <w:r>
        <w:br/>
        <w:t>You've got, yeah, you've got a higher</w:t>
      </w:r>
      <w:r>
        <w:br/>
        <w:t>You've got, oh, you've got a higher</w:t>
      </w:r>
      <w:r>
        <w:br/>
        <w:t>My hands up shaking just to let you know now</w:t>
      </w:r>
      <w:r>
        <w:br/>
        <w:t>You've got a higher power</w:t>
      </w:r>
      <w:r>
        <w:br/>
        <w:t>You've got me singin' every second, dancin' every hour</w:t>
      </w:r>
      <w:r>
        <w:br/>
        <w:t>Oh, yeah, you've got a higher power</w:t>
      </w:r>
      <w:r>
        <w:br/>
        <w:t>You're once in any lifetime</w:t>
      </w:r>
      <w:r>
        <w:br/>
        <w:t>I'm going a million miles an hour</w:t>
      </w:r>
      <w:r>
        <w:br/>
        <w:t>When for so long, I'd been down on my knees</w:t>
      </w:r>
      <w:r>
        <w:br/>
        <w:t>Then your love song saved me over and over</w:t>
      </w:r>
      <w:r>
        <w:br/>
        <w:t>For so long, I'd been down on my knees</w:t>
      </w:r>
      <w:r>
        <w:br/>
        <w:t>'Til your love song floats me on, ee-on-oh-oh-oh</w:t>
      </w:r>
      <w:r>
        <w:br/>
        <w:t>♪</w:t>
      </w:r>
      <w:r>
        <w:br/>
        <w:t>Oh-oh</w:t>
      </w:r>
    </w:p>
    <w:p w14:paraId="29FF92AA" w14:textId="77777777" w:rsidR="00F47071" w:rsidRDefault="00000000">
      <w:r>
        <w:br w:type="page"/>
      </w:r>
    </w:p>
    <w:p w14:paraId="4CAA3B0E" w14:textId="77777777" w:rsidR="00F47071" w:rsidRDefault="00000000">
      <w:pPr>
        <w:pStyle w:val="Heading1"/>
      </w:pPr>
      <w:r>
        <w:lastRenderedPageBreak/>
        <w:t>Track 97</w:t>
      </w:r>
    </w:p>
    <w:p w14:paraId="39A863E0" w14:textId="77777777" w:rsidR="00F47071" w:rsidRDefault="00000000">
      <w:r>
        <w:t>Album Number: 9</w:t>
      </w:r>
    </w:p>
    <w:p w14:paraId="0C0C4F69" w14:textId="77777777" w:rsidR="00F47071" w:rsidRDefault="00000000">
      <w:r>
        <w:t>Album Name: Music of the Spheres</w:t>
      </w:r>
    </w:p>
    <w:p w14:paraId="4F4F2A1D" w14:textId="77777777" w:rsidR="00F47071" w:rsidRDefault="00000000">
      <w:r>
        <w:t>Album Release Date: 2021</w:t>
      </w:r>
    </w:p>
    <w:p w14:paraId="2B0F7281" w14:textId="77777777" w:rsidR="00F47071" w:rsidRDefault="00000000">
      <w:r>
        <w:t>Track Number: 3</w:t>
      </w:r>
    </w:p>
    <w:p w14:paraId="0AA87BC9" w14:textId="77777777" w:rsidR="00F47071" w:rsidRDefault="00000000">
      <w:r>
        <w:t>Track Name: Humankind</w:t>
      </w:r>
    </w:p>
    <w:p w14:paraId="7CA174FB" w14:textId="77777777" w:rsidR="00F47071" w:rsidRDefault="00000000">
      <w:r>
        <w:t>Lyrics:</w:t>
      </w:r>
    </w:p>
    <w:p w14:paraId="5911AC68" w14:textId="77777777" w:rsidR="00F47071" w:rsidRDefault="00000000">
      <w:r>
        <w:t>Today I heard the strangest</w:t>
      </w:r>
      <w:r>
        <w:br/>
        <w:t>I heard the strangest song</w:t>
      </w:r>
      <w:r>
        <w:br/>
        <w:t>♪</w:t>
      </w:r>
      <w:r>
        <w:br/>
        <w:t>A DJ, a star away is playing it to turn us on</w:t>
      </w:r>
      <w:r>
        <w:br/>
        <w:t>♪</w:t>
      </w:r>
      <w:r>
        <w:br/>
        <w:t>My heart started glowing</w:t>
      </w:r>
      <w:r>
        <w:br/>
        <w:t>I feel it inside, it's flowing</w:t>
      </w:r>
      <w:r>
        <w:br/>
        <w:t>I say I know, I know, I know we're only human</w:t>
      </w:r>
      <w:r>
        <w:br/>
        <w:t>I know, I know, I know how we're designed, yeah</w:t>
      </w:r>
      <w:r>
        <w:br/>
        <w:t>Oh, I know, I know, I know we're only human</w:t>
      </w:r>
      <w:r>
        <w:br/>
        <w:t>But from another planet</w:t>
      </w:r>
      <w:r>
        <w:br/>
        <w:t>Still they call us humankind</w:t>
      </w:r>
      <w:r>
        <w:br/>
        <w:t>Today I had the strangest</w:t>
      </w:r>
      <w:r>
        <w:br/>
        <w:t>Feeling that I belong</w:t>
      </w:r>
      <w:r>
        <w:br/>
        <w:t>♪</w:t>
      </w:r>
      <w:r>
        <w:br/>
        <w:t>Before I was dying</w:t>
      </w:r>
      <w:r>
        <w:br/>
        <w:t>I feel it inside, now I'm flying</w:t>
      </w:r>
      <w:r>
        <w:br/>
        <w:t>I say I know, I know, I know we're only human</w:t>
      </w:r>
      <w:r>
        <w:br/>
        <w:t>I know, I know, I know how we're designed, yeah</w:t>
      </w:r>
      <w:r>
        <w:br/>
        <w:t>Oh, I know, I know, I know we're only human</w:t>
      </w:r>
      <w:r>
        <w:br/>
        <w:t>But from another planet</w:t>
      </w:r>
      <w:r>
        <w:br/>
        <w:t>Still they call us humankind</w:t>
      </w:r>
      <w:r>
        <w:br/>
        <w:t>♪</w:t>
      </w:r>
      <w:r>
        <w:br/>
        <w:t>Beforе I was dying</w:t>
      </w:r>
      <w:r>
        <w:br/>
        <w:t>I feel it inside, now I'm flying</w:t>
      </w:r>
      <w:r>
        <w:br/>
        <w:t>♪</w:t>
      </w:r>
      <w:r>
        <w:br/>
        <w:t>I know, I know, I know we're only human</w:t>
      </w:r>
      <w:r>
        <w:br/>
        <w:t>I know, I know, I know how we're designed</w:t>
      </w:r>
      <w:r>
        <w:br/>
        <w:t>Oh, I know, I know, I know we're only human</w:t>
      </w:r>
      <w:r>
        <w:br/>
        <w:t>But we're capable of kindness</w:t>
      </w:r>
      <w:r>
        <w:br/>
        <w:t>So they call us humankind</w:t>
      </w:r>
    </w:p>
    <w:p w14:paraId="160FE8ED" w14:textId="77777777" w:rsidR="00F47071" w:rsidRDefault="00000000">
      <w:r>
        <w:lastRenderedPageBreak/>
        <w:br w:type="page"/>
      </w:r>
    </w:p>
    <w:p w14:paraId="7B678916" w14:textId="77777777" w:rsidR="00F47071" w:rsidRDefault="00000000">
      <w:pPr>
        <w:pStyle w:val="Heading1"/>
      </w:pPr>
      <w:r>
        <w:lastRenderedPageBreak/>
        <w:t>Track 98</w:t>
      </w:r>
    </w:p>
    <w:p w14:paraId="4E030BA6" w14:textId="77777777" w:rsidR="00F47071" w:rsidRDefault="00000000">
      <w:r>
        <w:t>Album Number: 9</w:t>
      </w:r>
    </w:p>
    <w:p w14:paraId="65E2C67B" w14:textId="77777777" w:rsidR="00F47071" w:rsidRDefault="00000000">
      <w:r>
        <w:t>Album Name: Music of the Spheres</w:t>
      </w:r>
    </w:p>
    <w:p w14:paraId="47E53B18" w14:textId="77777777" w:rsidR="00F47071" w:rsidRDefault="00000000">
      <w:r>
        <w:t>Album Release Date: 2021</w:t>
      </w:r>
    </w:p>
    <w:p w14:paraId="4018DC77" w14:textId="77777777" w:rsidR="00F47071" w:rsidRDefault="00000000">
      <w:r>
        <w:t>Track Number: 4</w:t>
      </w:r>
    </w:p>
    <w:p w14:paraId="14CE856B" w14:textId="77777777" w:rsidR="00F47071" w:rsidRDefault="00000000">
      <w:r>
        <w:t>Track Name: Alien Choir</w:t>
      </w:r>
    </w:p>
    <w:p w14:paraId="51E11896" w14:textId="77777777" w:rsidR="00F47071" w:rsidRDefault="00000000">
      <w:r>
        <w:t>Lyrics:</w:t>
      </w:r>
    </w:p>
    <w:p w14:paraId="43790D9B" w14:textId="77777777" w:rsidR="00F47071" w:rsidRDefault="00000000">
      <w:r>
        <w:t>! (This song is an instrumental).</w:t>
      </w:r>
    </w:p>
    <w:p w14:paraId="160BC85B" w14:textId="77777777" w:rsidR="00F47071" w:rsidRDefault="00000000">
      <w:r>
        <w:br w:type="page"/>
      </w:r>
    </w:p>
    <w:p w14:paraId="5D1204C0" w14:textId="77777777" w:rsidR="00F47071" w:rsidRDefault="00000000">
      <w:pPr>
        <w:pStyle w:val="Heading1"/>
      </w:pPr>
      <w:r>
        <w:lastRenderedPageBreak/>
        <w:t>Track 99</w:t>
      </w:r>
    </w:p>
    <w:p w14:paraId="174D34B6" w14:textId="77777777" w:rsidR="00F47071" w:rsidRDefault="00000000">
      <w:r>
        <w:t>Album Number: 9</w:t>
      </w:r>
    </w:p>
    <w:p w14:paraId="07EBE05E" w14:textId="77777777" w:rsidR="00F47071" w:rsidRDefault="00000000">
      <w:r>
        <w:t>Album Name: Music of the Spheres</w:t>
      </w:r>
    </w:p>
    <w:p w14:paraId="7F0B3D1A" w14:textId="77777777" w:rsidR="00F47071" w:rsidRDefault="00000000">
      <w:r>
        <w:t>Album Release Date: 2021</w:t>
      </w:r>
    </w:p>
    <w:p w14:paraId="6D340F2B" w14:textId="77777777" w:rsidR="00F47071" w:rsidRDefault="00000000">
      <w:r>
        <w:t>Track Number: 5</w:t>
      </w:r>
    </w:p>
    <w:p w14:paraId="0136E73A" w14:textId="77777777" w:rsidR="00F47071" w:rsidRDefault="00000000">
      <w:r>
        <w:t>Track Name: Let Somebody Go (with Selena Gomez)</w:t>
      </w:r>
    </w:p>
    <w:p w14:paraId="32514043" w14:textId="77777777" w:rsidR="00F47071" w:rsidRDefault="00000000">
      <w:r>
        <w:t>Lyrics:</w:t>
      </w:r>
    </w:p>
    <w:p w14:paraId="721B19EA" w14:textId="77777777" w:rsidR="00F47071" w:rsidRDefault="00000000">
      <w:r>
        <w:t>(Let somebody, let somebody go)</w:t>
      </w:r>
      <w:r>
        <w:br/>
        <w:t>We've had that kind of love</w:t>
      </w:r>
      <w:r>
        <w:br/>
        <w:t>I thought that it would never end</w:t>
      </w:r>
      <w:r>
        <w:br/>
        <w:t>Oh, my lover, oh my other, oh, my friend</w:t>
      </w:r>
      <w:r>
        <w:br/>
        <w:t>We talked around in circles</w:t>
      </w:r>
      <w:r>
        <w:br/>
        <w:t>And we talked around and then</w:t>
      </w:r>
      <w:r>
        <w:br/>
        <w:t>I loved you to the moon and back again</w:t>
      </w:r>
      <w:r>
        <w:br/>
        <w:t>You gave everything this golden glow</w:t>
      </w:r>
      <w:r>
        <w:br/>
        <w:t>Now turn off all the stars 'cause this I know</w:t>
      </w:r>
      <w:r>
        <w:br/>
        <w:t>That it hurts like so</w:t>
      </w:r>
      <w:r>
        <w:br/>
        <w:t>To let somebody go</w:t>
      </w:r>
      <w:r>
        <w:br/>
        <w:t>♪</w:t>
      </w:r>
      <w:r>
        <w:br/>
        <w:t>All the storms we weathered</w:t>
      </w:r>
      <w:r>
        <w:br/>
        <w:t>Everything that we went through</w:t>
      </w:r>
      <w:r>
        <w:br/>
        <w:t>Now without you what on earth am I to do?</w:t>
      </w:r>
      <w:r>
        <w:br/>
        <w:t>When they call the mathematicians</w:t>
      </w:r>
      <w:r>
        <w:br/>
        <w:t>And they ask them to explain</w:t>
      </w:r>
      <w:r>
        <w:br/>
        <w:t>They say love is only equal to the pain</w:t>
      </w:r>
      <w:r>
        <w:br/>
        <w:t>And when everything was going wrong</w:t>
      </w:r>
      <w:r>
        <w:br/>
        <w:t>You could turn my sorrow into song</w:t>
      </w:r>
      <w:r>
        <w:br/>
        <w:t>Oh, it hurts like so</w:t>
      </w:r>
      <w:r>
        <w:br/>
        <w:t>To let somebody go</w:t>
      </w:r>
      <w:r>
        <w:br/>
        <w:t>♪</w:t>
      </w:r>
      <w:r>
        <w:br/>
        <w:t>To let somebody go</w:t>
      </w:r>
      <w:r>
        <w:br/>
        <w:t>Oh-oh-oh</w:t>
      </w:r>
      <w:r>
        <w:br/>
        <w:t>♪</w:t>
      </w:r>
      <w:r>
        <w:br/>
        <w:t>Oh-oh-ooh</w:t>
      </w:r>
      <w:r>
        <w:br/>
        <w:t>(Let somebody, let somebody go) yeah, yeah</w:t>
      </w:r>
      <w:r>
        <w:br/>
        <w:t>Oh, oh-oh, (oh) when you love somebody (oh)</w:t>
      </w:r>
      <w:r>
        <w:br/>
        <w:t>When you love somebody (oh)</w:t>
      </w:r>
      <w:r>
        <w:br/>
        <w:t>Got to let somebody know</w:t>
      </w:r>
      <w:r>
        <w:br/>
        <w:t>Oh, oh-oh, (oh) when you love somebody (oh)</w:t>
      </w:r>
      <w:r>
        <w:br/>
      </w:r>
      <w:r>
        <w:lastRenderedPageBreak/>
        <w:t>When you love somebody (oh)</w:t>
      </w:r>
      <w:r>
        <w:br/>
        <w:t>Got to let somebody know</w:t>
      </w:r>
      <w:r>
        <w:br/>
        <w:t>So, when you love somebody</w:t>
      </w:r>
      <w:r>
        <w:br/>
        <w:t>When you love somebody</w:t>
      </w:r>
      <w:r>
        <w:br/>
        <w:t>Then it hurts like so</w:t>
      </w:r>
      <w:r>
        <w:br/>
        <w:t>♪</w:t>
      </w:r>
      <w:r>
        <w:br/>
        <w:t>To let somebody go</w:t>
      </w:r>
      <w:r>
        <w:br/>
        <w:t>It hurts like so</w:t>
      </w:r>
      <w:r>
        <w:br/>
        <w:t>To let somebody go</w:t>
      </w:r>
      <w:r>
        <w:br/>
        <w:t>But you're still with me, now I know</w:t>
      </w:r>
      <w:r>
        <w:br/>
        <w:t>(Let somebody, let somebody go)</w:t>
      </w:r>
      <w:r>
        <w:br/>
        <w:t>Oh-oh-ooh (let somebody, let somebody go)</w:t>
      </w:r>
      <w:r>
        <w:br/>
        <w:t>But you're still with me, now I know</w:t>
      </w:r>
    </w:p>
    <w:p w14:paraId="14BE079B" w14:textId="77777777" w:rsidR="00F47071" w:rsidRDefault="00000000">
      <w:r>
        <w:br w:type="page"/>
      </w:r>
    </w:p>
    <w:p w14:paraId="59367C3B" w14:textId="77777777" w:rsidR="00F47071" w:rsidRDefault="00000000">
      <w:pPr>
        <w:pStyle w:val="Heading1"/>
      </w:pPr>
      <w:r>
        <w:lastRenderedPageBreak/>
        <w:t>Track 100</w:t>
      </w:r>
    </w:p>
    <w:p w14:paraId="1A48C2BF" w14:textId="77777777" w:rsidR="00F47071" w:rsidRDefault="00000000">
      <w:r>
        <w:t>Album Number: 9</w:t>
      </w:r>
    </w:p>
    <w:p w14:paraId="7463CEA8" w14:textId="77777777" w:rsidR="00F47071" w:rsidRDefault="00000000">
      <w:r>
        <w:t>Album Name: Music of the Spheres</w:t>
      </w:r>
    </w:p>
    <w:p w14:paraId="33FC08DB" w14:textId="77777777" w:rsidR="00F47071" w:rsidRDefault="00000000">
      <w:r>
        <w:t>Album Release Date: 2021</w:t>
      </w:r>
    </w:p>
    <w:p w14:paraId="66EC7CEB" w14:textId="77777777" w:rsidR="00F47071" w:rsidRDefault="00000000">
      <w:r>
        <w:t>Track Number: 6</w:t>
      </w:r>
    </w:p>
    <w:p w14:paraId="19812887" w14:textId="77777777" w:rsidR="00F47071" w:rsidRDefault="00000000">
      <w:r>
        <w:t>Track Name: Human Heart (with We Are King &amp; Jacob Collier)</w:t>
      </w:r>
    </w:p>
    <w:p w14:paraId="0AFC7EC4" w14:textId="77777777" w:rsidR="00F47071" w:rsidRDefault="00000000">
      <w:r>
        <w:t>Lyrics:</w:t>
      </w:r>
    </w:p>
    <w:p w14:paraId="1397CFC4" w14:textId="77777777" w:rsidR="00F47071" w:rsidRDefault="00000000">
      <w:r>
        <w:t>Boys</w:t>
      </w:r>
      <w:r>
        <w:br/>
        <w:t>Boys don't cry</w:t>
      </w:r>
      <w:r>
        <w:br/>
        <w:t>Boys keep it all inside</w:t>
      </w:r>
      <w:r>
        <w:br/>
        <w:t>I tried to hide it underneath</w:t>
      </w:r>
      <w:r>
        <w:br/>
        <w:t>Still my heart starts to beat</w:t>
      </w:r>
      <w:r>
        <w:br/>
        <w:t>My human heart</w:t>
      </w:r>
      <w:r>
        <w:br/>
        <w:t>Only got a human heart</w:t>
      </w:r>
      <w:r>
        <w:br/>
        <w:t>I wish it didn't run away</w:t>
      </w:r>
      <w:r>
        <w:br/>
        <w:t>I wish it didn't fall apart</w:t>
      </w:r>
      <w:r>
        <w:br/>
        <w:t>Oh, my human heart</w:t>
      </w:r>
      <w:r>
        <w:br/>
        <w:t>Night and day, light and dark</w:t>
      </w:r>
      <w:r>
        <w:br/>
        <w:t>Any day it could be torn in half (ooh)</w:t>
      </w:r>
      <w:r>
        <w:br/>
        <w:t>Only got a human heart</w:t>
      </w:r>
      <w:r>
        <w:br/>
        <w:t>Girls can make believe</w:t>
      </w:r>
      <w:r>
        <w:br/>
        <w:t>Girls wear it on the sleeve</w:t>
      </w:r>
      <w:r>
        <w:br/>
        <w:t>Thought I could pretend for trying's sake</w:t>
      </w:r>
      <w:r>
        <w:br/>
        <w:t>Still my heart had to break</w:t>
      </w:r>
      <w:r>
        <w:br/>
        <w:t>My human heart</w:t>
      </w:r>
      <w:r>
        <w:br/>
        <w:t>Only got a human heart</w:t>
      </w:r>
      <w:r>
        <w:br/>
        <w:t>I wish it didn't run away</w:t>
      </w:r>
      <w:r>
        <w:br/>
        <w:t>I wish it didn't fall apart</w:t>
      </w:r>
      <w:r>
        <w:br/>
        <w:t>Oh, my human heart</w:t>
      </w:r>
      <w:r>
        <w:br/>
        <w:t>Night and day, light and dark</w:t>
      </w:r>
      <w:r>
        <w:br/>
        <w:t>Any day it could be torn in half (ooh)</w:t>
      </w:r>
      <w:r>
        <w:br/>
        <w:t>Only got a human heart</w:t>
      </w:r>
      <w:r>
        <w:br/>
        <w:t>Ooh</w:t>
      </w:r>
      <w:r>
        <w:br/>
        <w:t>Ooh</w:t>
      </w:r>
    </w:p>
    <w:p w14:paraId="420A4C46" w14:textId="77777777" w:rsidR="00F47071" w:rsidRDefault="00000000">
      <w:r>
        <w:br w:type="page"/>
      </w:r>
    </w:p>
    <w:p w14:paraId="201CEA81" w14:textId="77777777" w:rsidR="00F47071" w:rsidRDefault="00000000">
      <w:pPr>
        <w:pStyle w:val="Heading1"/>
      </w:pPr>
      <w:r>
        <w:lastRenderedPageBreak/>
        <w:t>Track 101</w:t>
      </w:r>
    </w:p>
    <w:p w14:paraId="105D1EDF" w14:textId="77777777" w:rsidR="00F47071" w:rsidRDefault="00000000">
      <w:r>
        <w:t>Album Number: 9</w:t>
      </w:r>
    </w:p>
    <w:p w14:paraId="5F7619D7" w14:textId="77777777" w:rsidR="00F47071" w:rsidRDefault="00000000">
      <w:r>
        <w:t>Album Name: Music of the Spheres</w:t>
      </w:r>
    </w:p>
    <w:p w14:paraId="50CA3C39" w14:textId="77777777" w:rsidR="00F47071" w:rsidRDefault="00000000">
      <w:r>
        <w:t>Album Release Date: 2021</w:t>
      </w:r>
    </w:p>
    <w:p w14:paraId="79753EDB" w14:textId="77777777" w:rsidR="00F47071" w:rsidRDefault="00000000">
      <w:r>
        <w:t>Track Number: 7</w:t>
      </w:r>
    </w:p>
    <w:p w14:paraId="21F943D5" w14:textId="77777777" w:rsidR="00F47071" w:rsidRDefault="00000000">
      <w:r>
        <w:t>Track Name: People of the Pride</w:t>
      </w:r>
    </w:p>
    <w:p w14:paraId="72AC07FC" w14:textId="77777777" w:rsidR="00F47071" w:rsidRDefault="00000000">
      <w:r>
        <w:t>Lyrics:</w:t>
      </w:r>
    </w:p>
    <w:p w14:paraId="4CBB44EF" w14:textId="77777777" w:rsidR="00F47071" w:rsidRDefault="00000000">
      <w:r>
        <w:t>People on the left</w:t>
      </w:r>
      <w:r>
        <w:br/>
        <w:t>People on the right</w:t>
      </w:r>
      <w:r>
        <w:br/>
        <w:t>Got a lion inside</w:t>
      </w:r>
      <w:r>
        <w:br/>
        <w:t>People of the pride</w:t>
      </w:r>
      <w:r>
        <w:br/>
        <w:t>Let's go</w:t>
      </w:r>
      <w:r>
        <w:br/>
        <w:t>♪</w:t>
      </w:r>
      <w:r>
        <w:br/>
        <w:t>There's a man who swears he's God</w:t>
      </w:r>
      <w:r>
        <w:br/>
        <w:t>Unbelievers will be shot</w:t>
      </w:r>
      <w:r>
        <w:br/>
        <w:t>There's a man who walks around</w:t>
      </w:r>
      <w:r>
        <w:br/>
        <w:t>Like he owns the fucking lot</w:t>
      </w:r>
      <w:r>
        <w:br/>
        <w:t>There's a man who takes his time</w:t>
      </w:r>
      <w:r>
        <w:br/>
        <w:t>From his homemade cuckoo clock</w:t>
      </w:r>
      <w:r>
        <w:br/>
        <w:t>And he makes us march around it</w:t>
      </w:r>
      <w:r>
        <w:br/>
        <w:t>Ticktock, ticktock, ticktock</w:t>
      </w:r>
      <w:r>
        <w:br/>
        <w:t>♪</w:t>
      </w:r>
      <w:r>
        <w:br/>
        <w:t>There's a crocodile cross-eyed</w:t>
      </w:r>
      <w:r>
        <w:br/>
        <w:t>There's a turning of the tide</w:t>
      </w:r>
      <w:r>
        <w:br/>
        <w:t>We're no longer going to fight for</w:t>
      </w:r>
      <w:r>
        <w:br/>
        <w:t>Some old crook and all his crimes</w:t>
      </w:r>
      <w:r>
        <w:br/>
        <w:t>There's a sewing up of rags</w:t>
      </w:r>
      <w:r>
        <w:br/>
        <w:t>Into revolution flags</w:t>
      </w:r>
      <w:r>
        <w:br/>
        <w:t>Got to stand up to be counted</w:t>
      </w:r>
      <w:r>
        <w:br/>
        <w:t>Be an anthem for your time</w:t>
      </w:r>
      <w:r>
        <w:br/>
        <w:t>It's just work</w:t>
      </w:r>
      <w:r>
        <w:br/>
        <w:t>♪</w:t>
      </w:r>
      <w:r>
        <w:br/>
        <w:t>It's just work, it's not easy</w:t>
      </w:r>
      <w:r>
        <w:br/>
        <w:t>And we could all be blown apart</w:t>
      </w:r>
      <w:r>
        <w:br/>
        <w:t>But heaven is a fire escape</w:t>
      </w:r>
      <w:r>
        <w:br/>
        <w:t>You try to cling to in the dark</w:t>
      </w:r>
      <w:r>
        <w:br/>
        <w:t>It's just work, believe me</w:t>
      </w:r>
      <w:r>
        <w:br/>
        <w:t>Still my beating heart</w:t>
      </w:r>
      <w:r>
        <w:br/>
        <w:t>We'll all be free to fall in love</w:t>
      </w:r>
      <w:r>
        <w:br/>
      </w:r>
      <w:r>
        <w:lastRenderedPageBreak/>
        <w:t>With who we want, and say</w:t>
      </w:r>
      <w:r>
        <w:br/>
        <w:t>Yeah (yeah), yeah (yeah), ooh-ooh</w:t>
      </w:r>
      <w:r>
        <w:br/>
        <w:t>Yeah (yeah)</w:t>
      </w:r>
      <w:r>
        <w:br/>
        <w:t>People of the pride</w:t>
      </w:r>
      <w:r>
        <w:br/>
        <w:t>Go</w:t>
      </w:r>
    </w:p>
    <w:p w14:paraId="47505E5D" w14:textId="77777777" w:rsidR="00F47071" w:rsidRDefault="00000000">
      <w:r>
        <w:br w:type="page"/>
      </w:r>
    </w:p>
    <w:p w14:paraId="7140F1F2" w14:textId="77777777" w:rsidR="00F47071" w:rsidRDefault="00000000">
      <w:pPr>
        <w:pStyle w:val="Heading1"/>
      </w:pPr>
      <w:r>
        <w:lastRenderedPageBreak/>
        <w:t>Track 102</w:t>
      </w:r>
    </w:p>
    <w:p w14:paraId="638EBAC9" w14:textId="77777777" w:rsidR="00F47071" w:rsidRDefault="00000000">
      <w:r>
        <w:t>Album Number: 9</w:t>
      </w:r>
    </w:p>
    <w:p w14:paraId="75A0A42E" w14:textId="77777777" w:rsidR="00F47071" w:rsidRDefault="00000000">
      <w:r>
        <w:t>Album Name: Music of the Spheres</w:t>
      </w:r>
    </w:p>
    <w:p w14:paraId="2EC77FE2" w14:textId="77777777" w:rsidR="00F47071" w:rsidRDefault="00000000">
      <w:r>
        <w:t>Album Release Date: 2021</w:t>
      </w:r>
    </w:p>
    <w:p w14:paraId="3681CEA7" w14:textId="77777777" w:rsidR="00F47071" w:rsidRDefault="00000000">
      <w:r>
        <w:t>Track Number: 8</w:t>
      </w:r>
    </w:p>
    <w:p w14:paraId="2CE1B66F" w14:textId="77777777" w:rsidR="00F47071" w:rsidRDefault="00000000">
      <w:r>
        <w:t>Track Name: Biutyful</w:t>
      </w:r>
    </w:p>
    <w:p w14:paraId="6A208B07" w14:textId="77777777" w:rsidR="00F47071" w:rsidRDefault="00000000">
      <w:r>
        <w:t>Lyrics:</w:t>
      </w:r>
    </w:p>
    <w:p w14:paraId="7D82690D" w14:textId="77777777" w:rsidR="00F47071" w:rsidRDefault="00000000">
      <w:r>
        <w:t>All I know is</w:t>
      </w:r>
      <w:r>
        <w:br/>
        <w:t>I love you so</w:t>
      </w:r>
      <w:r>
        <w:br/>
        <w:t>♪</w:t>
      </w:r>
      <w:r>
        <w:br/>
        <w:t>I hope that you get everything you want in this beautiful life</w:t>
      </w:r>
      <w:r>
        <w:br/>
        <w:t>Change for your pocket</w:t>
      </w:r>
      <w:r>
        <w:br/>
        <w:t>Someone for the night</w:t>
      </w:r>
      <w:r>
        <w:br/>
        <w:t>I hope they name you a rocket and take you for a ride for free</w:t>
      </w:r>
      <w:r>
        <w:br/>
        <w:t>And if they tell you you're nothing</w:t>
      </w:r>
      <w:r>
        <w:br/>
        <w:t>Maybe you'd explain</w:t>
      </w:r>
      <w:r>
        <w:br/>
        <w:t>To me, you're the summer sun after the rain</w:t>
      </w:r>
      <w:r>
        <w:br/>
        <w:t>And you were there when I needed</w:t>
      </w:r>
      <w:r>
        <w:br/>
        <w:t>Something for the pain, you see</w:t>
      </w:r>
      <w:r>
        <w:br/>
        <w:t>When you love mе, love me, love mе</w:t>
      </w:r>
      <w:r>
        <w:br/>
        <w:t>When you love me, love me, love me</w:t>
      </w:r>
      <w:r>
        <w:br/>
        <w:t>When you love me, love me, love me</w:t>
      </w:r>
      <w:r>
        <w:br/>
        <w:t>When you love me, love me, love me</w:t>
      </w:r>
      <w:r>
        <w:br/>
        <w:t>I'm nowhere else, I'm on top of the world, man</w:t>
      </w:r>
      <w:r>
        <w:br/>
        <w:t>On top of the world</w:t>
      </w:r>
      <w:r>
        <w:br/>
        <w:t>And it's so beautiful</w:t>
      </w:r>
      <w:r>
        <w:br/>
        <w:t>And you're so beautiful</w:t>
      </w:r>
      <w:r>
        <w:br/>
        <w:t>♪</w:t>
      </w:r>
      <w:r>
        <w:br/>
        <w:t>I hope that you get everything you want in this beautiful life</w:t>
      </w:r>
      <w:r>
        <w:br/>
        <w:t>Watermelon moon, so happy you're alive</w:t>
      </w:r>
      <w:r>
        <w:br/>
        <w:t>And I feel like a river, finally arrived at sea</w:t>
      </w:r>
      <w:r>
        <w:br/>
        <w:t>'Cause when you love me, love me, love me</w:t>
      </w:r>
      <w:r>
        <w:br/>
        <w:t>When you love me, love me, love me</w:t>
      </w:r>
      <w:r>
        <w:br/>
        <w:t>When you love me, love me, love me</w:t>
      </w:r>
      <w:r>
        <w:br/>
        <w:t>When you love me, love me, love me</w:t>
      </w:r>
      <w:r>
        <w:br/>
        <w:t>I know I'll be on top of the world, man</w:t>
      </w:r>
      <w:r>
        <w:br/>
        <w:t>On top of the world</w:t>
      </w:r>
      <w:r>
        <w:br/>
        <w:t>And it's so beautiful</w:t>
      </w:r>
      <w:r>
        <w:br/>
        <w:t>And you're so beautiful</w:t>
      </w:r>
      <w:r>
        <w:br/>
      </w:r>
      <w:r>
        <w:lastRenderedPageBreak/>
        <w:t>And it's so beautiful</w:t>
      </w:r>
      <w:r>
        <w:br/>
        <w:t>♪</w:t>
      </w:r>
      <w:r>
        <w:br/>
        <w:t>'Cause when you love me, love me, love me</w:t>
      </w:r>
      <w:r>
        <w:br/>
        <w:t>When you love me, love me, love me</w:t>
      </w:r>
      <w:r>
        <w:br/>
        <w:t>When you love me, love me, love me</w:t>
      </w:r>
      <w:r>
        <w:br/>
        <w:t>When you love me, love me, love me</w:t>
      </w:r>
      <w:r>
        <w:br/>
        <w:t>I know I'll be on top of the world, man</w:t>
      </w:r>
      <w:r>
        <w:br/>
        <w:t>On top of the world</w:t>
      </w:r>
      <w:r>
        <w:br/>
        <w:t>And it's so beautiful</w:t>
      </w:r>
      <w:r>
        <w:br/>
        <w:t>And you're so beautiful</w:t>
      </w:r>
      <w:r>
        <w:br/>
        <w:t>And it's so beautiful</w:t>
      </w:r>
      <w:r>
        <w:br/>
        <w:t>And you're so beautiful</w:t>
      </w:r>
      <w:r>
        <w:br/>
        <w:t>And it's so beautiful</w:t>
      </w:r>
    </w:p>
    <w:p w14:paraId="0F050BF1" w14:textId="77777777" w:rsidR="00F47071" w:rsidRDefault="00000000">
      <w:r>
        <w:br w:type="page"/>
      </w:r>
    </w:p>
    <w:p w14:paraId="4FA7C589" w14:textId="77777777" w:rsidR="00F47071" w:rsidRDefault="00000000">
      <w:pPr>
        <w:pStyle w:val="Heading1"/>
      </w:pPr>
      <w:r>
        <w:lastRenderedPageBreak/>
        <w:t>Track 103</w:t>
      </w:r>
    </w:p>
    <w:p w14:paraId="72520051" w14:textId="77777777" w:rsidR="00F47071" w:rsidRDefault="00000000">
      <w:r>
        <w:t>Album Number: 9</w:t>
      </w:r>
    </w:p>
    <w:p w14:paraId="4EE324AD" w14:textId="77777777" w:rsidR="00F47071" w:rsidRDefault="00000000">
      <w:r>
        <w:t>Album Name: Music of the Spheres</w:t>
      </w:r>
    </w:p>
    <w:p w14:paraId="7B02E76C" w14:textId="77777777" w:rsidR="00F47071" w:rsidRDefault="00000000">
      <w:r>
        <w:t>Album Release Date: 2021</w:t>
      </w:r>
    </w:p>
    <w:p w14:paraId="39750DA0" w14:textId="77777777" w:rsidR="00F47071" w:rsidRDefault="00000000">
      <w:r>
        <w:t>Track Number: 9</w:t>
      </w:r>
    </w:p>
    <w:p w14:paraId="5A988279" w14:textId="77777777" w:rsidR="00F47071" w:rsidRDefault="00000000">
      <w:r>
        <w:t>Track Name: Music of the Spheres II</w:t>
      </w:r>
    </w:p>
    <w:p w14:paraId="27D24382" w14:textId="77777777" w:rsidR="00F47071" w:rsidRDefault="00000000">
      <w:r>
        <w:t>Lyrics:</w:t>
      </w:r>
    </w:p>
    <w:p w14:paraId="4874AD1D" w14:textId="77777777" w:rsidR="00F47071" w:rsidRDefault="00000000">
      <w:r>
        <w:t>Ladies and gentlemen</w:t>
      </w:r>
      <w:r>
        <w:br/>
        <w:t>Welcome to</w:t>
      </w:r>
      <w:r>
        <w:br/>
        <w:t>Music</w:t>
      </w:r>
      <w:r>
        <w:br/>
        <w:t>Of the</w:t>
      </w:r>
      <w:r>
        <w:br/>
        <w:t>Spheres</w:t>
      </w:r>
      <w:r>
        <w:br/>
        <w:t>Remember</w:t>
      </w:r>
      <w:r>
        <w:br/>
        <w:t>Everyone is an alien somewhere</w:t>
      </w:r>
    </w:p>
    <w:p w14:paraId="3F22180A" w14:textId="77777777" w:rsidR="00F47071" w:rsidRDefault="00000000">
      <w:r>
        <w:br w:type="page"/>
      </w:r>
    </w:p>
    <w:p w14:paraId="1A00FDB2" w14:textId="77777777" w:rsidR="00F47071" w:rsidRDefault="00000000">
      <w:pPr>
        <w:pStyle w:val="Heading1"/>
      </w:pPr>
      <w:r>
        <w:lastRenderedPageBreak/>
        <w:t>Track 104</w:t>
      </w:r>
    </w:p>
    <w:p w14:paraId="331142C6" w14:textId="77777777" w:rsidR="00F47071" w:rsidRDefault="00000000">
      <w:r>
        <w:t>Album Number: 9</w:t>
      </w:r>
    </w:p>
    <w:p w14:paraId="383B66BE" w14:textId="77777777" w:rsidR="00F47071" w:rsidRDefault="00000000">
      <w:r>
        <w:t>Album Name: Music of the Spheres</w:t>
      </w:r>
    </w:p>
    <w:p w14:paraId="59E1656F" w14:textId="77777777" w:rsidR="00F47071" w:rsidRDefault="00000000">
      <w:r>
        <w:t>Album Release Date: 2021</w:t>
      </w:r>
    </w:p>
    <w:p w14:paraId="36FD2812" w14:textId="77777777" w:rsidR="00F47071" w:rsidRDefault="00000000">
      <w:r>
        <w:t>Track Number: 10</w:t>
      </w:r>
    </w:p>
    <w:p w14:paraId="28F6FEBA" w14:textId="77777777" w:rsidR="00F47071" w:rsidRDefault="00000000">
      <w:r>
        <w:t>Track Name: My Universe (with BTS)</w:t>
      </w:r>
    </w:p>
    <w:p w14:paraId="2696E44A" w14:textId="77777777" w:rsidR="00F47071" w:rsidRDefault="00000000">
      <w:r>
        <w:t>Lyrics:</w:t>
      </w:r>
    </w:p>
    <w:p w14:paraId="05C09FA3" w14:textId="77777777" w:rsidR="00F47071" w:rsidRDefault="00000000">
      <w:r>
        <w:t>You (you), you are (you are) my universe</w:t>
      </w:r>
      <w:r>
        <w:br/>
        <w:t>And I (I) just want (just want) to put you first</w:t>
      </w:r>
      <w:r>
        <w:br/>
        <w:t>And you (you), you are (you are) my universe, and I</w:t>
      </w:r>
      <w:r>
        <w:br/>
        <w:t>♪</w:t>
      </w:r>
      <w:r>
        <w:br/>
        <w:t>In the night, I lie and look up at you</w:t>
      </w:r>
      <w:r>
        <w:br/>
        <w:t>When the morning comes, I watch you rise</w:t>
      </w:r>
      <w:r>
        <w:br/>
        <w:t>There's a paradise they couldn't capture</w:t>
      </w:r>
      <w:r>
        <w:br/>
        <w:t>That bright infinity inside your eyes</w:t>
      </w:r>
      <w:r>
        <w:br/>
      </w:r>
      <w:r>
        <w:br/>
        <w:t>I fly to you every night (go)</w:t>
      </w:r>
      <w:r>
        <w:br/>
        <w:t>Forgetting that it was a dream</w:t>
      </w:r>
      <w:r>
        <w:br/>
        <w:t xml:space="preserve">I meet you with a smile (me) </w:t>
      </w:r>
      <w:r>
        <w:br/>
      </w:r>
      <w:r>
        <w:br/>
      </w:r>
      <w:r>
        <w:br/>
        <w:t>Never-ending forever, baby</w:t>
      </w:r>
      <w:r>
        <w:br/>
        <w:t>You (you), you are (you are) my universe</w:t>
      </w:r>
      <w:r>
        <w:br/>
        <w:t>And I (I) just want (just want) to put you first</w:t>
      </w:r>
      <w:r>
        <w:br/>
        <w:t>And you (you), you are (you are) my universe</w:t>
      </w:r>
      <w:r>
        <w:br/>
        <w:t>And you make my world light up inside</w:t>
      </w:r>
      <w:r>
        <w:br/>
        <w:t>♪</w:t>
      </w:r>
      <w:r>
        <w:br/>
      </w:r>
      <w:r>
        <w:br/>
        <w:t>The darkness was more comfortable for me</w:t>
      </w:r>
      <w:r>
        <w:br/>
        <w:t xml:space="preserve">In the longer shadows (eyes) </w:t>
      </w:r>
      <w:r>
        <w:br/>
        <w:t>And they said that we can't be together</w:t>
      </w:r>
      <w:r>
        <w:br/>
        <w:t>Because, because we come from different sides</w:t>
      </w:r>
      <w:r>
        <w:br/>
        <w:t>You (you), you are (you are) my universe</w:t>
      </w:r>
      <w:r>
        <w:br/>
        <w:t>And I (I) just want (just want) to put you first</w:t>
      </w:r>
      <w:r>
        <w:br/>
        <w:t>And you (you), you are (you are) my universe</w:t>
      </w:r>
      <w:r>
        <w:br/>
        <w:t>And you make my world light up inside</w:t>
      </w:r>
      <w:r>
        <w:br/>
        <w:t>My universe (doo-doo, doo-doo)</w:t>
      </w:r>
      <w:r>
        <w:br/>
        <w:t>My universe (doo-doo, doo-doo)</w:t>
      </w:r>
      <w:r>
        <w:br/>
        <w:t>My universe (doo-doo, doo-doo)</w:t>
      </w:r>
      <w:r>
        <w:br/>
      </w:r>
      <w:r>
        <w:lastRenderedPageBreak/>
        <w:t>(You make my world)</w:t>
      </w:r>
      <w:r>
        <w:br/>
        <w:t>You make my world light up inside</w:t>
      </w:r>
      <w:r>
        <w:br/>
        <w:t>You make my world light up inside</w:t>
      </w:r>
      <w:r>
        <w:br/>
      </w:r>
      <w:r>
        <w:br/>
        <w:t>What illuminates me</w:t>
      </w:r>
      <w:r>
        <w:br/>
        <w:t>A star embroidered with love called you</w:t>
      </w:r>
      <w:r>
        <w:br/>
        <w:t>You in my universe</w:t>
      </w:r>
      <w:r>
        <w:br/>
        <w:t>Creating another world</w:t>
      </w:r>
      <w:r>
        <w:br/>
        <w:t>Because you are my star and my universe</w:t>
      </w:r>
      <w:r>
        <w:br/>
        <w:t>This ordeal is only temporary in the end</w:t>
      </w:r>
      <w:r>
        <w:br/>
        <w:t>You will always shine brightly like now</w:t>
      </w:r>
      <w:r>
        <w:br/>
        <w:t>We will embroider this long night with you</w:t>
      </w:r>
      <w:r>
        <w:br/>
        <w:t xml:space="preserve">fly with you (go) </w:t>
      </w:r>
      <w:r>
        <w:br/>
      </w:r>
      <w:r>
        <w:br/>
        <w:t>When I'm without you, I'm crazy</w:t>
      </w:r>
      <w:r>
        <w:br/>
        <w:t xml:space="preserve">Come on, take my hand (ah) </w:t>
      </w:r>
      <w:r>
        <w:br/>
        <w:t>We are made of each other, baby</w:t>
      </w:r>
      <w:r>
        <w:br/>
        <w:t>You (you), you are (you are) my universe</w:t>
      </w:r>
      <w:r>
        <w:br/>
        <w:t>And I (I) just want (just want) to put you first</w:t>
      </w:r>
      <w:r>
        <w:br/>
        <w:t>And you (you), you are (you are) my universe</w:t>
      </w:r>
      <w:r>
        <w:br/>
        <w:t>And you make my world light up inside</w:t>
      </w:r>
      <w:r>
        <w:br/>
        <w:t>My universe (you, you are)</w:t>
      </w:r>
      <w:r>
        <w:br/>
        <w:t>My universe (I just want)</w:t>
      </w:r>
      <w:r>
        <w:br/>
        <w:t>My universe (you, you are my universe, and I)</w:t>
      </w:r>
      <w:r>
        <w:br/>
        <w:t>My universe</w:t>
      </w:r>
    </w:p>
    <w:p w14:paraId="49B8DEE5" w14:textId="77777777" w:rsidR="00F47071" w:rsidRDefault="00000000">
      <w:r>
        <w:br w:type="page"/>
      </w:r>
    </w:p>
    <w:p w14:paraId="544BD740" w14:textId="77777777" w:rsidR="00F47071" w:rsidRDefault="00000000">
      <w:pPr>
        <w:pStyle w:val="Heading1"/>
      </w:pPr>
      <w:r>
        <w:lastRenderedPageBreak/>
        <w:t>Track 105</w:t>
      </w:r>
    </w:p>
    <w:p w14:paraId="7C8D86D7" w14:textId="77777777" w:rsidR="00F47071" w:rsidRDefault="00000000">
      <w:r>
        <w:t>Album Number: 9</w:t>
      </w:r>
    </w:p>
    <w:p w14:paraId="5C7AE914" w14:textId="77777777" w:rsidR="00F47071" w:rsidRDefault="00000000">
      <w:r>
        <w:t>Album Name: Music of the Spheres</w:t>
      </w:r>
    </w:p>
    <w:p w14:paraId="724C9195" w14:textId="77777777" w:rsidR="00F47071" w:rsidRDefault="00000000">
      <w:r>
        <w:t>Album Release Date: 2021</w:t>
      </w:r>
    </w:p>
    <w:p w14:paraId="7E7A01DA" w14:textId="77777777" w:rsidR="00F47071" w:rsidRDefault="00000000">
      <w:r>
        <w:t>Track Number: 11</w:t>
      </w:r>
    </w:p>
    <w:p w14:paraId="29A60ACC" w14:textId="77777777" w:rsidR="00F47071" w:rsidRDefault="00000000">
      <w:r>
        <w:t>Track Name: Infinity Sign</w:t>
      </w:r>
    </w:p>
    <w:p w14:paraId="61F8FEA9" w14:textId="77777777" w:rsidR="00F47071" w:rsidRDefault="00000000">
      <w:r>
        <w:t>Lyrics:</w:t>
      </w:r>
    </w:p>
    <w:p w14:paraId="284E8F55" w14:textId="77777777" w:rsidR="00F47071" w:rsidRDefault="00000000">
      <w:r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Olé, olé, olé, olé, olé, olé</w:t>
      </w:r>
      <w:r>
        <w:br/>
        <w:t>♪</w:t>
      </w:r>
      <w:r>
        <w:br/>
        <w:t>Holy Spirit (Holy Rite)</w:t>
      </w:r>
      <w:r>
        <w:br/>
        <w:t>Holy Rite(Sanctum)</w:t>
      </w:r>
      <w:r>
        <w:br/>
        <w:t>Holy Spirit (Holy Rite)</w:t>
      </w:r>
      <w:r>
        <w:br/>
        <w:t>Holy Rite(Sanctum)</w:t>
      </w:r>
      <w:r>
        <w:br/>
        <w:t>Holy Spirit (Holy Rite)</w:t>
      </w:r>
      <w:r>
        <w:br/>
        <w:t>Holy Rite(Sanctum)</w:t>
      </w:r>
      <w:r>
        <w:br/>
        <w:t>Holy Spirit (Holy Rite)</w:t>
      </w:r>
      <w:r>
        <w:br/>
        <w:t>Holy Rite(Sanctum)</w:t>
      </w:r>
      <w:r>
        <w:br/>
        <w:t>Holy Spirit (Holy Rite)</w:t>
      </w:r>
      <w:r>
        <w:br/>
        <w:t>Holy Rite(Sanctum)</w:t>
      </w:r>
      <w:r>
        <w:br/>
        <w:t>Holy Spirit (Holy Rite)</w:t>
      </w:r>
      <w:r>
        <w:br/>
        <w:t>Holy Rite(Sanctum)</w:t>
      </w:r>
    </w:p>
    <w:p w14:paraId="68DD85F8" w14:textId="77777777" w:rsidR="00F47071" w:rsidRDefault="00000000">
      <w:r>
        <w:br w:type="page"/>
      </w:r>
    </w:p>
    <w:p w14:paraId="15696FFC" w14:textId="77777777" w:rsidR="00F47071" w:rsidRDefault="00000000">
      <w:pPr>
        <w:pStyle w:val="Heading1"/>
      </w:pPr>
      <w:r>
        <w:lastRenderedPageBreak/>
        <w:t>Track 106</w:t>
      </w:r>
    </w:p>
    <w:p w14:paraId="08F9D7D0" w14:textId="77777777" w:rsidR="00F47071" w:rsidRDefault="00000000">
      <w:r>
        <w:t>Album Number: 9</w:t>
      </w:r>
    </w:p>
    <w:p w14:paraId="73D9020D" w14:textId="77777777" w:rsidR="00F47071" w:rsidRDefault="00000000">
      <w:r>
        <w:t>Album Name: Music of the Spheres</w:t>
      </w:r>
    </w:p>
    <w:p w14:paraId="6730B577" w14:textId="77777777" w:rsidR="00F47071" w:rsidRDefault="00000000">
      <w:r>
        <w:t>Album Release Date: 2021</w:t>
      </w:r>
    </w:p>
    <w:p w14:paraId="52AE831A" w14:textId="77777777" w:rsidR="00F47071" w:rsidRDefault="00000000">
      <w:r>
        <w:t>Track Number: 12</w:t>
      </w:r>
    </w:p>
    <w:p w14:paraId="0BE8535E" w14:textId="77777777" w:rsidR="00F47071" w:rsidRDefault="00000000">
      <w:r>
        <w:t>Track Name: Coloratura</w:t>
      </w:r>
    </w:p>
    <w:p w14:paraId="6AD2E53C" w14:textId="77777777" w:rsidR="00F47071" w:rsidRDefault="00000000">
      <w:r>
        <w:t>Lyrics:</w:t>
      </w:r>
    </w:p>
    <w:p w14:paraId="37B10F75" w14:textId="77777777" w:rsidR="00F47071" w:rsidRDefault="00000000">
      <w:r>
        <w:t>Coloratura</w:t>
      </w:r>
      <w:r>
        <w:br/>
        <w:t>We fell in through the clouds</w:t>
      </w:r>
      <w:r>
        <w:br/>
        <w:t>And everyone before us</w:t>
      </w:r>
      <w:r>
        <w:br/>
        <w:t>Is there welcoming us now</w:t>
      </w:r>
      <w:r>
        <w:br/>
        <w:t>It's the end of death and doubt</w:t>
      </w:r>
      <w:r>
        <w:br/>
        <w:t>And loneliness is out</w:t>
      </w:r>
      <w:r>
        <w:br/>
        <w:t>Coloratura</w:t>
      </w:r>
      <w:r>
        <w:br/>
        <w:t>The place we dreamed about</w:t>
      </w:r>
      <w:r>
        <w:br/>
        <w:t>The melodies inside yourself</w:t>
      </w:r>
      <w:r>
        <w:br/>
        <w:t>And love come pouring out</w:t>
      </w:r>
      <w:r>
        <w:br/>
        <w:t>And everyone's allowed</w:t>
      </w:r>
      <w:r>
        <w:br/>
        <w:t>We're feathered by the crowd</w:t>
      </w:r>
      <w:r>
        <w:br/>
        <w:t>♪</w:t>
      </w:r>
      <w:r>
        <w:br/>
        <w:t>And up there in the Heavens</w:t>
      </w:r>
      <w:r>
        <w:br/>
        <w:t>Galilеo and those pining for the moon</w:t>
      </w:r>
      <w:r>
        <w:br/>
        <w:t>Though it's a slow burn</w:t>
      </w:r>
      <w:r>
        <w:br/>
        <w:t>Through Pioneer and Helix</w:t>
      </w:r>
      <w:r>
        <w:br/>
        <w:t>Oumuamua, Hеliopause and Neptune</w:t>
      </w:r>
      <w:r>
        <w:br/>
        <w:t>We're a slow burning tune</w:t>
      </w:r>
      <w:r>
        <w:br/>
        <w:t>But we'll get there, so for now</w:t>
      </w:r>
      <w:r>
        <w:br/>
        <w:t>In this crazy world, I do, I just want you</w:t>
      </w:r>
      <w:r>
        <w:br/>
        <w:t>♪</w:t>
      </w:r>
      <w:r>
        <w:br/>
        <w:t>In the end, it's all about</w:t>
      </w:r>
      <w:r>
        <w:br/>
        <w:t>The love you're sending out</w:t>
      </w:r>
      <w:r>
        <w:br/>
        <w:t>♪</w:t>
      </w:r>
      <w:r>
        <w:br/>
        <w:t>And up there in the Heavens</w:t>
      </w:r>
      <w:r>
        <w:br/>
        <w:t>The explorers who've all gathered by the moon</w:t>
      </w:r>
      <w:r>
        <w:br/>
        <w:t>Saw the world turn</w:t>
      </w:r>
      <w:r>
        <w:br/>
        <w:t>Through Voyager, Callisto, Calliope, Betelgeuse, the Neon Moons</w:t>
      </w:r>
      <w:r>
        <w:br/>
        <w:t>We're a slow burning tune</w:t>
      </w:r>
      <w:r>
        <w:br/>
        <w:t>But we'll touch down soon, so will you</w:t>
      </w:r>
      <w:r>
        <w:br/>
        <w:t>In this crazy world, I do, I just want you</w:t>
      </w:r>
      <w:r>
        <w:br/>
      </w:r>
      <w:r>
        <w:lastRenderedPageBreak/>
        <w:t>♪</w:t>
      </w:r>
      <w:r>
        <w:br/>
        <w:t>And up there in the Heavens</w:t>
      </w:r>
      <w:r>
        <w:br/>
        <w:t>Galileo saw reflections of us too</w:t>
      </w:r>
      <w:r>
        <w:br/>
        <w:t>Pluribus unum, unus mundus</w:t>
      </w:r>
      <w:r>
        <w:br/>
        <w:t>And all the satellites imbue</w:t>
      </w:r>
      <w:r>
        <w:br/>
        <w:t>The purple, yellow, green, red, orange and the blue</w:t>
      </w:r>
      <w:r>
        <w:br/>
        <w:t>Oh, it's a crazy world, it's true</w:t>
      </w:r>
      <w:r>
        <w:br/>
        <w:t>Sing it out, oh-oh-oh-oh, oh-oh-oh-oh</w:t>
      </w:r>
      <w:r>
        <w:br/>
        <w:t>Oh-oh-oh-oh, oh-oh-oh-oh</w:t>
      </w:r>
      <w:r>
        <w:br/>
        <w:t>And in this crazy world, I do</w:t>
      </w:r>
      <w:r>
        <w:br/>
        <w:t>I just want</w:t>
      </w:r>
      <w:r>
        <w:br/>
        <w:t>In this crazy world, it's true</w:t>
      </w:r>
      <w:r>
        <w:br/>
        <w:t>♪</w:t>
      </w:r>
      <w:r>
        <w:br/>
        <w:t>I just want you</w:t>
      </w:r>
      <w:r>
        <w:br/>
        <w:t>Poets prophesy up in the blue</w:t>
      </w:r>
      <w:r>
        <w:br/>
        <w:t>Together, that's how we'll make it through</w:t>
      </w:r>
    </w:p>
    <w:p w14:paraId="1EAABB45" w14:textId="77777777" w:rsidR="00F47071" w:rsidRDefault="00000000">
      <w:r>
        <w:br w:type="page"/>
      </w:r>
    </w:p>
    <w:sectPr w:rsidR="00F47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514514">
    <w:abstractNumId w:val="8"/>
  </w:num>
  <w:num w:numId="2" w16cid:durableId="1095981642">
    <w:abstractNumId w:val="6"/>
  </w:num>
  <w:num w:numId="3" w16cid:durableId="653797878">
    <w:abstractNumId w:val="5"/>
  </w:num>
  <w:num w:numId="4" w16cid:durableId="2122456026">
    <w:abstractNumId w:val="4"/>
  </w:num>
  <w:num w:numId="5" w16cid:durableId="414130640">
    <w:abstractNumId w:val="7"/>
  </w:num>
  <w:num w:numId="6" w16cid:durableId="767700665">
    <w:abstractNumId w:val="3"/>
  </w:num>
  <w:num w:numId="7" w16cid:durableId="1577399346">
    <w:abstractNumId w:val="2"/>
  </w:num>
  <w:num w:numId="8" w16cid:durableId="1977877536">
    <w:abstractNumId w:val="1"/>
  </w:num>
  <w:num w:numId="9" w16cid:durableId="4208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46FA1"/>
    <w:rsid w:val="00AA1D8D"/>
    <w:rsid w:val="00B459B9"/>
    <w:rsid w:val="00B47730"/>
    <w:rsid w:val="00CB0664"/>
    <w:rsid w:val="00F47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1FC1"/>
  <w14:defaultImageDpi w14:val="300"/>
  <w15:docId w15:val="{26BCD481-31B2-4712-96B9-0629F04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178</Pages>
  <Words>16243</Words>
  <Characters>92591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Antonios Armonis</cp:lastModifiedBy>
  <cp:revision>2</cp:revision>
  <dcterms:created xsi:type="dcterms:W3CDTF">2024-06-29T10:56:00Z</dcterms:created>
  <dcterms:modified xsi:type="dcterms:W3CDTF">2024-06-29T10:56:00Z</dcterms:modified>
  <cp:category/>
</cp:coreProperties>
</file>